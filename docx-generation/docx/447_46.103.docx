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**ID__DLAD_46_103__ID**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46.103</w:t>
      </w:r>
      <w:r>
        <w:rPr>
          <w:rFonts w:ascii="Times New Roman" w:hAnsi="Times New Roman"/>
          <w:color w:val="000000"/>
          <w:sz w:val="31"/>
        </w:rPr>
        <w:t xml:space="preserve"> Contracting office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Requirements are provided on the purchase request in EBS.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