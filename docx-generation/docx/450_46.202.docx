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46.202</w:t>
      </w:r>
      <w:r>
        <w:rPr>
          <w:rFonts w:ascii="Times New Roman" w:hAnsi="Times New Roman"/>
          <w:color w:val="000000"/>
          <w:sz w:val="31"/>
        </w:rPr>
        <w:t xml:space="preserve"> Types of contract quality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