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9.104</w:t>
      </w:r>
      <w:r>
        <w:rPr>
          <w:rFonts w:ascii="Times New Roman" w:hAnsi="Times New Roman"/>
          <w:color w:val="000000"/>
          <w:sz w:val="31"/>
        </w:rPr>
        <w:t xml:space="preserve"> Standards.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