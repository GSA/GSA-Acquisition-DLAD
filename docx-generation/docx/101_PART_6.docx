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6</w:t>
      </w:r>
      <w:r>
        <w:rPr>
          <w:rFonts w:ascii="Times New Roman" w:hAnsi="Times New Roman"/>
          <w:color w:val="000000"/>
        </w:rPr>
        <w:t xml:space="preserve"> –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6.2 – FULL AND OPEN COMPETITION AFTER EXCLUSION OF SOURCES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6.202 Establishing or maintaining alternative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6.3 – OTHER THAN FULL AND OPEN COMPETITION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 Justifications.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6.303-2 Content.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 Availability of the justification.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6.305-90 Oversight program.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6.5 –ADVOCATES FOR COMPETITION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6.501 Requirement.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6.503 Annual reporting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6.2.dita#DLAD_SUBPART_6_2" Type="http://schemas.openxmlformats.org/officeDocument/2006/relationships/hyperlink" Id="rId4"/>
    <Relationship TargetMode="External" Target="6.202.dita#DLAD_6_202" Type="http://schemas.openxmlformats.org/officeDocument/2006/relationships/hyperlink" Id="rId5"/>
    <Relationship TargetMode="External" Target="SUBPART_6.3.dita#DLAD_SUBPART_6_3" Type="http://schemas.openxmlformats.org/officeDocument/2006/relationships/hyperlink" Id="rId6"/>
    <Relationship TargetMode="External" Target="6.303.dita#DLAD_6_303" Type="http://schemas.openxmlformats.org/officeDocument/2006/relationships/hyperlink" Id="rId7"/>
    <Relationship TargetMode="External" Target="6.303-2.dita#DLAD_6_303-2" Type="http://schemas.openxmlformats.org/officeDocument/2006/relationships/hyperlink" Id="rId8"/>
    <Relationship TargetMode="External" Target="6.305.dita#DLAD_6_305" Type="http://schemas.openxmlformats.org/officeDocument/2006/relationships/hyperlink" Id="rId9"/>
    <Relationship TargetMode="External" Target="6.305-90.dita#DLAD_6_305-90" Type="http://schemas.openxmlformats.org/officeDocument/2006/relationships/hyperlink" Id="rId10"/>
    <Relationship TargetMode="External" Target="SUBPART_6.5.dita#DLAD_SUBPART_6_5" Type="http://schemas.openxmlformats.org/officeDocument/2006/relationships/hyperlink" Id="rId11"/>
    <Relationship TargetMode="External" Target="6.501.dita#DLAD_6_501" Type="http://schemas.openxmlformats.org/officeDocument/2006/relationships/hyperlink" Id="rId12"/>
    <Relationship TargetMode="External" Target="6.503.dita#DLAD_6_503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