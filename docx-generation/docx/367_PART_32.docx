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**ID__DLAD_PART_32__ID**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32</w:t>
      </w:r>
      <w:r>
        <w:rPr>
          <w:rFonts w:ascii="Times New Roman" w:hAnsi="Times New Roman"/>
          <w:color w:val="000000"/>
        </w:rPr>
        <w:t xml:space="preserve"> – CONTRACT FINANCING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32.006 Reduction or suspension of contract payments upon finding of fraud.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32.006-3 Responsibilities.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32.006-4 Procedures.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32.006-5 Reporting.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32.1 – NON–COMMERCIAL ITEM PURCHASE FINANCING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32.114 Unusual contract financing.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32.4 – ADVANCE PAYMENTS FOR NON–COMMERCIAL ITEMS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32.402 General.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32.409 Contracting officer action.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32.5 – PROGRESS PAYMENTS BASED ON COSTS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32.501 General.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32.501-2 Unusual progress payments.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32.9 – PROMPT PAYMENT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32.904 Determining payment due dates.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32.905 Payment documentation and process.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32.908 Contract clauses.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32.908-94 Transporter proof of delivery (TPD).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32.006.dita#DLAD_32_006" Type="http://schemas.openxmlformats.org/officeDocument/2006/relationships/hyperlink" Id="rId4"/>
    <Relationship TargetMode="External" Target="32.006-3.dita#DLAD_32_006-3" Type="http://schemas.openxmlformats.org/officeDocument/2006/relationships/hyperlink" Id="rId5"/>
    <Relationship TargetMode="External" Target="32.006-4.dita#DLAD_32_006-4" Type="http://schemas.openxmlformats.org/officeDocument/2006/relationships/hyperlink" Id="rId6"/>
    <Relationship TargetMode="External" Target="32.006-5.dita#DLAD_32_006-5" Type="http://schemas.openxmlformats.org/officeDocument/2006/relationships/hyperlink" Id="rId7"/>
    <Relationship TargetMode="External" Target="SUBPART_32.1.dita#DLAD_SUBPART_32_1" Type="http://schemas.openxmlformats.org/officeDocument/2006/relationships/hyperlink" Id="rId8"/>
    <Relationship TargetMode="External" Target="32.114.dita#DLAD_32_114" Type="http://schemas.openxmlformats.org/officeDocument/2006/relationships/hyperlink" Id="rId9"/>
    <Relationship TargetMode="External" Target="SUBPART_32.4.dita#DLAD_SUBPART_32_4" Type="http://schemas.openxmlformats.org/officeDocument/2006/relationships/hyperlink" Id="rId10"/>
    <Relationship TargetMode="External" Target="32.402.dita#DLAD_32_402" Type="http://schemas.openxmlformats.org/officeDocument/2006/relationships/hyperlink" Id="rId11"/>
    <Relationship TargetMode="External" Target="32.409.dita#DLAD_32_409" Type="http://schemas.openxmlformats.org/officeDocument/2006/relationships/hyperlink" Id="rId12"/>
    <Relationship TargetMode="External" Target="SUBPART_32.5.dita#DLAD_SUBPART_32_5" Type="http://schemas.openxmlformats.org/officeDocument/2006/relationships/hyperlink" Id="rId13"/>
    <Relationship TargetMode="External" Target="32.501.dita#DLAD_32_501" Type="http://schemas.openxmlformats.org/officeDocument/2006/relationships/hyperlink" Id="rId14"/>
    <Relationship TargetMode="External" Target="32.501-2.dita#DLAD_32_501-2" Type="http://schemas.openxmlformats.org/officeDocument/2006/relationships/hyperlink" Id="rId15"/>
    <Relationship TargetMode="External" Target="SUBPART_32.9.dita#DLAD_SUBPART_32_9" Type="http://schemas.openxmlformats.org/officeDocument/2006/relationships/hyperlink" Id="rId16"/>
    <Relationship TargetMode="External" Target="32.904.dita#DLAD_32_904" Type="http://schemas.openxmlformats.org/officeDocument/2006/relationships/hyperlink" Id="rId17"/>
    <Relationship TargetMode="External" Target="32.905.dita#DLAD_32_905" Type="http://schemas.openxmlformats.org/officeDocument/2006/relationships/hyperlink" Id="rId18"/>
    <Relationship TargetMode="External" Target="32.908.dita#DLAD_32_908" Type="http://schemas.openxmlformats.org/officeDocument/2006/relationships/hyperlink" Id="rId19"/>
    <Relationship TargetMode="External" Target="32.908-94.dita#DLAD_32_908-94" Type="http://schemas.openxmlformats.org/officeDocument/2006/relationships/hyperlink" Id="rId2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