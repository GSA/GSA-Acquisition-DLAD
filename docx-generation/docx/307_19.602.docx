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**ID__DLAD_19_602__ID**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19.602</w:t>
      </w:r>
      <w:r>
        <w:rPr>
          <w:rFonts w:ascii="Times New Roman" w:hAnsi="Times New Roman"/>
          <w:color w:val="000000"/>
          <w:sz w:val="31"/>
        </w:rPr>
        <w:t xml:space="preserve"> Procedures.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