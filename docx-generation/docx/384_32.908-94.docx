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**ID__DLAD_32_908-94__ID**</w:t>
      </w:r>
    </w:p>
    <w:p>
      <w:pPr>
        <w:pStyle w:val="Heading4"/>
        <w:spacing w:after="269"/>
        <w:ind w:left="120"/>
        <w:jc w:val="left"/>
      </w:pPr>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hyperlink r:id="rId4">
        <w:r>
          <w:rPr>
            <w:rStyle w:val="Hyperlink"/>
            <w:rFonts w:ascii="Times New Roman" w:hAnsi="Times New Roman"/>
            <w:b w:val="false"/>
            <w:i w:val="false"/>
            <w:color w:val="0000ff"/>
            <w:sz w:val="22"/>
            <w:u w:val="single"/>
          </w:rPr>
          <w:t>32.905</w:t>
        </w:r>
      </w:hyperlink>
      <w:hyperlink r:id="rId5">
        <w:r>
          <w:rPr>
            <w:rStyle w:val="Hyperlink"/>
            <w:rFonts w:ascii="Times New Roman" w:hAnsi="Times New Roman"/>
            <w:b w:val="false"/>
            <w:i w:val="false"/>
            <w:color w:val="0000ff"/>
            <w:sz w:val="22"/>
            <w:u w:val="single"/>
          </w:rPr>
          <w:t>(c)</w:t>
        </w:r>
      </w:hyperlink>
      <w:hyperlink r:id="rId6">
        <w:r>
          <w:rPr>
            <w:rStyle w:val="Hyperlink"/>
            <w:rFonts w:ascii="Times New Roman" w:hAnsi="Times New Roman"/>
            <w:b w:val="false"/>
            <w:i w:val="false"/>
            <w:color w:val="0000ff"/>
            <w:sz w:val="22"/>
            <w:u w:val="single"/>
          </w:rPr>
          <w:t>(S-90)(1)</w:t>
        </w:r>
      </w:hyperlink>
      <w:hyperlink r:id="rId7">
        <w:r>
          <w:rPr>
            <w:rStyle w:val="Hyperlink"/>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32.905.dita#DLAD_32_905" Type="http://schemas.openxmlformats.org/officeDocument/2006/relationships/hyperlink" Id="rId4"/>
    <Relationship TargetMode="External" Target="32.905.dita#DLAD_32_905/sdd23c" Type="http://schemas.openxmlformats.org/officeDocument/2006/relationships/hyperlink" Id="rId5"/>
    <Relationship TargetMode="External" Target="32.905.dita#DLAD_32_905/ererS90" Type="http://schemas.openxmlformats.org/officeDocument/2006/relationships/hyperlink" Id="rId6"/>
    <Relationship TargetMode="External" Target="32.905.dita#DLAD_32_905/ererS90i"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