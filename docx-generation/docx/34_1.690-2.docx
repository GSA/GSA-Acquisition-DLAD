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**ID__DLAD_1_690-2__ID**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1.690-2</w:t>
      </w:r>
      <w:r>
        <w:rPr>
          <w:rFonts w:ascii="Times New Roman" w:hAnsi="Times New Roman"/>
          <w:color w:val="000000"/>
          <w:sz w:val="31"/>
        </w:rPr>
        <w:t xml:space="preserve"> Portfolio reviews.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SPE will conduct biannual portfolio reviews of each contracting activity. The reviews will address: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Oversight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Pricing.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Competition.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Systems support.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Better Buying Power implementation and metrics.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Small Business program and implementation.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(g) Strategic acquisitions.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Feedback from CCOs and contracting officer supervisors.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