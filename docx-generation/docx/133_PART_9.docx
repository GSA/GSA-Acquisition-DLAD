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9</w:t>
      </w:r>
      <w:r>
        <w:rPr>
          <w:rFonts w:ascii="Times New Roman" w:hAnsi="Times New Roman"/>
          <w:color w:val="000000"/>
        </w:rPr>
        <w:t xml:space="preserve"> –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9.1 –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9.100 Scope of subpart.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9.100-90 Business Decision Analytics (BDA) dashboard.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9.104 Standards.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9.104-2 Special Standards.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9.105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9.105-1 Obtaining information.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9.106 Preaward surveys.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9.106-2 Requests for preaward surveys (PAS).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9.2 – QUALIFICATIONS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9.203 QPL’s, QML’s, and QBL’s.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9.204 Responsibilities for establishment of a qualification requirement.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9.270 Aviation and ship critical safety items.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9.270-3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9.3 – FIRST ARTICLE TESTING AND APPROVAL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9.302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9.304 Exceptions.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9.306 Solicitation requirements.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9.308 Contract clauses.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9.308-1 Testing performed by the contractor.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9.308-2 Testing performed by the Government.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9.4 – DEBARMENT, SUSPENSION, AND INELIGIBILITY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9.404 System for Award Management Exclusions.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9.405 Effect of listing.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9.405-1 Continuation of current contracts.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9.406 Debarment.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9.406-3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9.406-90 Procedures for debarments based on poor performance.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9.1.dita#DLAD_SUBPART_9_1" Type="http://schemas.openxmlformats.org/officeDocument/2006/relationships/hyperlink" Id="rId4"/>
    <Relationship TargetMode="External" Target="9.100.dita#DLAD_9_100" Type="http://schemas.openxmlformats.org/officeDocument/2006/relationships/hyperlink" Id="rId5"/>
    <Relationship TargetMode="External" Target="9.100-90.dita#DLAD_9_100-90" Type="http://schemas.openxmlformats.org/officeDocument/2006/relationships/hyperlink" Id="rId6"/>
    <Relationship TargetMode="External" Target="9.104.dita#DLAD_9_104" Type="http://schemas.openxmlformats.org/officeDocument/2006/relationships/hyperlink" Id="rId7"/>
    <Relationship TargetMode="External" Target="9.104-2.dita#DLAD_9_104-2" Type="http://schemas.openxmlformats.org/officeDocument/2006/relationships/hyperlink" Id="rId8"/>
    <Relationship TargetMode="External" Target="9.105.dita#DLAD_9_105" Type="http://schemas.openxmlformats.org/officeDocument/2006/relationships/hyperlink" Id="rId9"/>
    <Relationship TargetMode="External" Target="9.105-1.dita#DLAD_9_105-1" Type="http://schemas.openxmlformats.org/officeDocument/2006/relationships/hyperlink" Id="rId10"/>
    <Relationship TargetMode="External" Target="9.106.dita#DLAD_9_106" Type="http://schemas.openxmlformats.org/officeDocument/2006/relationships/hyperlink" Id="rId11"/>
    <Relationship TargetMode="External" Target="9.106-2.dita#DLAD_9_106-2" Type="http://schemas.openxmlformats.org/officeDocument/2006/relationships/hyperlink" Id="rId12"/>
    <Relationship TargetMode="External" Target="SUBPART_9.2.dita#DLAD_SUBPART_9_2" Type="http://schemas.openxmlformats.org/officeDocument/2006/relationships/hyperlink" Id="rId13"/>
    <Relationship TargetMode="External" Target="9.202.dita#DLAD_9_202" Type="http://schemas.openxmlformats.org/officeDocument/2006/relationships/hyperlink" Id="rId14"/>
    <Relationship TargetMode="External" Target="9.203.dita#DLAD_9_203" Type="http://schemas.openxmlformats.org/officeDocument/2006/relationships/hyperlink" Id="rId15"/>
    <Relationship TargetMode="External" Target="9.204.dita#DLAD_9_204" Type="http://schemas.openxmlformats.org/officeDocument/2006/relationships/hyperlink" Id="rId16"/>
    <Relationship TargetMode="External" Target="9.270.dita#DLAD_9_270" Type="http://schemas.openxmlformats.org/officeDocument/2006/relationships/hyperlink" Id="rId17"/>
    <Relationship TargetMode="External" Target="9.270-3.dita#DLAD_9_270-3" Type="http://schemas.openxmlformats.org/officeDocument/2006/relationships/hyperlink" Id="rId18"/>
    <Relationship TargetMode="External" Target="SUBPART_9.3.dita#DLAD_SUBPART_9_3" Type="http://schemas.openxmlformats.org/officeDocument/2006/relationships/hyperlink" Id="rId19"/>
    <Relationship TargetMode="External" Target="9.302.dita#DLAD_9_302" Type="http://schemas.openxmlformats.org/officeDocument/2006/relationships/hyperlink" Id="rId20"/>
    <Relationship TargetMode="External" Target="9.304.dita#DLAD_9_304" Type="http://schemas.openxmlformats.org/officeDocument/2006/relationships/hyperlink" Id="rId21"/>
    <Relationship TargetMode="External" Target="9.306.dita#DLAD_9_306" Type="http://schemas.openxmlformats.org/officeDocument/2006/relationships/hyperlink" Id="rId22"/>
    <Relationship TargetMode="External" Target="9.308.dita#DLAD_9_308" Type="http://schemas.openxmlformats.org/officeDocument/2006/relationships/hyperlink" Id="rId23"/>
    <Relationship TargetMode="External" Target="9.308-1.dita#DLAD_9_308-1" Type="http://schemas.openxmlformats.org/officeDocument/2006/relationships/hyperlink" Id="rId24"/>
    <Relationship TargetMode="External" Target="9.308-2.dita#DLAD_9_308-2" Type="http://schemas.openxmlformats.org/officeDocument/2006/relationships/hyperlink" Id="rId25"/>
    <Relationship TargetMode="External" Target="SUBPART_9.4.dita#DLAD_SUBPART_9_4" Type="http://schemas.openxmlformats.org/officeDocument/2006/relationships/hyperlink" Id="rId26"/>
    <Relationship TargetMode="External" Target="9.404.dita#DLAD_9_404" Type="http://schemas.openxmlformats.org/officeDocument/2006/relationships/hyperlink" Id="rId27"/>
    <Relationship TargetMode="External" Target="9.405.dita#DLAD_9_405" Type="http://schemas.openxmlformats.org/officeDocument/2006/relationships/hyperlink" Id="rId28"/>
    <Relationship TargetMode="External" Target="9.405-1.dita#DLAD_9_405-1" Type="http://schemas.openxmlformats.org/officeDocument/2006/relationships/hyperlink" Id="rId29"/>
    <Relationship TargetMode="External" Target="9.406.dita#DLAD_9_406" Type="http://schemas.openxmlformats.org/officeDocument/2006/relationships/hyperlink" Id="rId30"/>
    <Relationship TargetMode="External" Target="9.406-3.dita#DLAD_9_406-3" Type="http://schemas.openxmlformats.org/officeDocument/2006/relationships/hyperlink" Id="rId31"/>
    <Relationship TargetMode="External" Target="9.406-90.dita#DLAD_9_406-90" Type="http://schemas.openxmlformats.org/officeDocument/2006/relationships/hyperlink" Id="rId3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