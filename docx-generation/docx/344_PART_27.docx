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**ID__DLAD_PART_27__ID**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27</w:t>
      </w:r>
      <w:r>
        <w:rPr>
          <w:rFonts w:ascii="Times New Roman" w:hAnsi="Times New Roman"/>
          <w:color w:val="000000"/>
        </w:rPr>
        <w:t xml:space="preserve"> – PATENTS, DATA, AND COPYRIGHTS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27.1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27.101 Applicability.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27.2 – PATENTS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27.201 Patent and copyright infringement liability.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27.201-2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27.71 –– RIGHTS IN TECHNICAL DATA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27.7103-6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27.90 – EXPORT CONTROL OF TECHNICAL DATA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27.9001 Policy.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27.9002 Data subject to export control.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27.9003 Contractor eligibility.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27.1.dita#DLAD_SUBPART_27_1" Type="http://schemas.openxmlformats.org/officeDocument/2006/relationships/hyperlink" Id="rId4"/>
    <Relationship TargetMode="External" Target="27.101.dita#DLAD_27_101" Type="http://schemas.openxmlformats.org/officeDocument/2006/relationships/hyperlink" Id="rId5"/>
    <Relationship TargetMode="External" Target="SUBPART_27.2.dita#DLAD_SUBPART_27_2" Type="http://schemas.openxmlformats.org/officeDocument/2006/relationships/hyperlink" Id="rId6"/>
    <Relationship TargetMode="External" Target="27.201.dita#DLAD_27_201" Type="http://schemas.openxmlformats.org/officeDocument/2006/relationships/hyperlink" Id="rId7"/>
    <Relationship TargetMode="External" Target="27.201-2.dita#DLAD_27_201-2" Type="http://schemas.openxmlformats.org/officeDocument/2006/relationships/hyperlink" Id="rId8"/>
    <Relationship TargetMode="External" Target="SUBPART_27.71.dita#DLAD_SUBPART_27_71--" Type="http://schemas.openxmlformats.org/officeDocument/2006/relationships/hyperlink" Id="rId9"/>
    <Relationship TargetMode="External" Target="27.7103-6.dita#DLAD_27_7103-6" Type="http://schemas.openxmlformats.org/officeDocument/2006/relationships/hyperlink" Id="rId10"/>
    <Relationship TargetMode="External" Target="SUBPART_27.90.dita#DLAD_SUBPART_27_90" Type="http://schemas.openxmlformats.org/officeDocument/2006/relationships/hyperlink" Id="rId11"/>
    <Relationship TargetMode="External" Target="27.9001.dita#DLAD_27_9001" Type="http://schemas.openxmlformats.org/officeDocument/2006/relationships/hyperlink" Id="rId12"/>
    <Relationship TargetMode="External" Target="27.9002.dita#DLAD_27_9002" Type="http://schemas.openxmlformats.org/officeDocument/2006/relationships/hyperlink" Id="rId13"/>
    <Relationship TargetMode="External" Target="27.9003.dita#DLAD_27_9003" Type="http://schemas.openxmlformats.org/officeDocument/2006/relationships/hyperlink" Id="rId1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