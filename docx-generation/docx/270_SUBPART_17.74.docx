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 xml:space="preserve">SUBPART </w:t>
      </w:r>
      <w:r>
        <w:rPr>
          <w:rFonts w:ascii="Times New Roman" w:hAnsi="Times New Roman"/>
          <w:color w:val="000000"/>
          <w:sz w:val="36"/>
        </w:rPr>
        <w:t>17.74</w:t>
      </w:r>
      <w:r>
        <w:rPr>
          <w:rFonts w:ascii="Times New Roman" w:hAnsi="Times New Roman"/>
          <w:color w:val="000000"/>
          <w:sz w:val="36"/>
        </w:rPr>
        <w:t xml:space="preserve"> – UNDEFINITIZED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14, 2019 through PROCLTR 2019-18)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