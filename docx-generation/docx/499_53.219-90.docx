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**ID__DLAD_53_219-90__ID**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53.219-90</w:t>
      </w:r>
      <w:r>
        <w:rPr>
          <w:rFonts w:ascii="Times New Roman" w:hAnsi="Times New Roman"/>
          <w:color w:val="000000"/>
          <w:sz w:val="31"/>
        </w:rPr>
        <w:t xml:space="preserve"> Referral of Small Business for Certificate of Competency (CoC) Consideration (DLA Form 1756).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DLA Form 1756 may be used to provide information for CoC referrals as required by FAR 19.602-1 and DFARS 219.602-1.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General instructions for preparation of DLA Form 1756: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name, size status, and total dollar value of the next low offeror should be identified, however, referrals shall not urge a conclusion based upon the size status of the second low offeror.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remaining blocks of the form are self-explanatory.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