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**ID__DLAD_37_270__ID**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37.270</w:t>
      </w:r>
      <w:r>
        <w:rPr>
          <w:rFonts w:ascii="Times New Roman" w:hAnsi="Times New Roman"/>
          <w:color w:val="000000"/>
          <w:sz w:val="31"/>
        </w:rPr>
        <w:t xml:space="preserve"> Acquisition of audit services.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General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(S-90) See 8.003(S-90) for acquisition of audit readiness and/or audit sustainment services.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