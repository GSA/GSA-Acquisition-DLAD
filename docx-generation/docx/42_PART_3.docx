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**ID__DLAD_PART_3__ID**</w:t>
      </w:r>
    </w:p>
    <w:p>
      <w:pPr>
        <w:pStyle w:val="Heading1"/>
        <w:spacing w:after="161"/>
        <w:ind w:left="120"/>
        <w:jc w:val="center"/>
      </w:pPr>
      <w:r>
        <w:rPr>
          <w:rFonts w:ascii="Times New Roman" w:hAnsi="Times New Roman"/>
          <w:color w:val="000000"/>
        </w:rPr>
        <w:t>PART 3</w:t>
      </w:r>
      <w:r>
        <w:rPr>
          <w:rFonts w:ascii="Times New Roman" w:hAnsi="Times New Roman"/>
          <w:color w:val="000000"/>
        </w:rPr>
        <w:t xml:space="preserve"> – IMPROPER BUSINESS PRACTICES AND PERSONAL CONFLICTS OF INTEREST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3.1 – SAFEGUARDS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3.103 Independent pricing.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3.104 Procurement integrity.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3.104-1 Definitions.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3.104-3 Statutory and related prohibitions, restrictions, and requirements.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3.104-4 Statutory and related prohibitions, restrictions, and requirements.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1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3.104-7 Violations or possible violations.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3.2 – CONTRACTOR GRATUITIES TO GOVERNMENT PERSONNEL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3.203 Reporting suspected violations of the FAR Gratuities clause.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3.204 Treatment of violations.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3.3 – REPORTS OF SUSPECTED ANTITRUST VIOLATIONS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3.301 General.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3.7 – VOIDING AND RESCINDING CONTRACTS</w:t>
        </w:r>
      </w:hyperlink>
    </w:p>
    <w:p>
      <w:pPr>
        <w:numPr>
          <w:ilvl w:val="1"/>
          <w:numId w:val="4"/>
        </w:numPr>
        <w:spacing w:after="0"/>
        <w:jc w:val="left"/>
      </w:pPr>
      <w:hyperlink r:id="rId1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3.705 Procedures.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3.8 – LIMITATION ON THE PAYMENT OF FUNDS TO INFLUENCE FEDERAL TRANSACTIONS</w:t>
        </w:r>
      </w:hyperlink>
    </w:p>
    <w:p>
      <w:pPr>
        <w:numPr>
          <w:ilvl w:val="1"/>
          <w:numId w:val="5"/>
        </w:numPr>
        <w:spacing w:after="0"/>
        <w:jc w:val="left"/>
      </w:pPr>
      <w:hyperlink r:id="rId1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3.806 Processing suspected violations.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2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3.9 – WHISTLEBLOWER PROTECTIONS FOR CONTRACTOR EMPLOYEES</w:t>
        </w:r>
      </w:hyperlink>
    </w:p>
    <w:p>
      <w:pPr>
        <w:numPr>
          <w:ilvl w:val="1"/>
          <w:numId w:val="6"/>
        </w:numPr>
        <w:spacing w:after="0"/>
        <w:jc w:val="left"/>
      </w:pPr>
      <w:hyperlink r:id="rId2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3.903 Policy.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SUBPART_3.1.dita#DLAD_SUBPART_3_1" Type="http://schemas.openxmlformats.org/officeDocument/2006/relationships/hyperlink" Id="rId4"/>
    <Relationship TargetMode="External" Target="3.103.dita#DLAD_3_103" Type="http://schemas.openxmlformats.org/officeDocument/2006/relationships/hyperlink" Id="rId5"/>
    <Relationship TargetMode="External" Target="3.104.dita#DLAD_3_104" Type="http://schemas.openxmlformats.org/officeDocument/2006/relationships/hyperlink" Id="rId6"/>
    <Relationship TargetMode="External" Target="3.104-1.dita#DLAD_3_104-1" Type="http://schemas.openxmlformats.org/officeDocument/2006/relationships/hyperlink" Id="rId7"/>
    <Relationship TargetMode="External" Target="3.104-3.dita#DLAD_3_104-3" Type="http://schemas.openxmlformats.org/officeDocument/2006/relationships/hyperlink" Id="rId8"/>
    <Relationship TargetMode="External" Target="3.104-4.dita#DLAD_3_104-4" Type="http://schemas.openxmlformats.org/officeDocument/2006/relationships/hyperlink" Id="rId9"/>
    <Relationship TargetMode="External" Target="3.104-7.dita#DLAD_3_104-7" Type="http://schemas.openxmlformats.org/officeDocument/2006/relationships/hyperlink" Id="rId10"/>
    <Relationship TargetMode="External" Target="SUBPART_3.2.dita#DLAD_SUBPART_3_2" Type="http://schemas.openxmlformats.org/officeDocument/2006/relationships/hyperlink" Id="rId11"/>
    <Relationship TargetMode="External" Target="3.203.dita#DLAD_3_203" Type="http://schemas.openxmlformats.org/officeDocument/2006/relationships/hyperlink" Id="rId12"/>
    <Relationship TargetMode="External" Target="3.204.dita#DLAD_3_204" Type="http://schemas.openxmlformats.org/officeDocument/2006/relationships/hyperlink" Id="rId13"/>
    <Relationship TargetMode="External" Target="SUBPART_3.3.dita#DLAD_SUBPART_3_3" Type="http://schemas.openxmlformats.org/officeDocument/2006/relationships/hyperlink" Id="rId14"/>
    <Relationship TargetMode="External" Target="3.301.dita#DLAD_3_301" Type="http://schemas.openxmlformats.org/officeDocument/2006/relationships/hyperlink" Id="rId15"/>
    <Relationship TargetMode="External" Target="SUBPART_3.7.dita#DLAD_SUBPART_3_7" Type="http://schemas.openxmlformats.org/officeDocument/2006/relationships/hyperlink" Id="rId16"/>
    <Relationship TargetMode="External" Target="3.705.dita#DLAD_3_705" Type="http://schemas.openxmlformats.org/officeDocument/2006/relationships/hyperlink" Id="rId17"/>
    <Relationship TargetMode="External" Target="SUBPART_3.8.dita#DLAD_SUBPART_3_8" Type="http://schemas.openxmlformats.org/officeDocument/2006/relationships/hyperlink" Id="rId18"/>
    <Relationship TargetMode="External" Target="3.806.dita#DLAD_3_806" Type="http://schemas.openxmlformats.org/officeDocument/2006/relationships/hyperlink" Id="rId19"/>
    <Relationship TargetMode="External" Target="SUBPART_3.9.dita#DLAD_SUBPART_3_9" Type="http://schemas.openxmlformats.org/officeDocument/2006/relationships/hyperlink" Id="rId20"/>
    <Relationship TargetMode="External" Target="3.903.dita#DLAD_3_903" Type="http://schemas.openxmlformats.org/officeDocument/2006/relationships/hyperlink" Id="rId21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