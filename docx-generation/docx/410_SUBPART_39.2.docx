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**ID__DLAD_SUBPART_39_2__ID**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39.2</w:t>
      </w:r>
      <w:r>
        <w:rPr>
          <w:rFonts w:ascii="Times New Roman" w:hAnsi="Times New Roman"/>
          <w:color w:val="000000"/>
          <w:sz w:val="36"/>
        </w:rPr>
        <w:t xml:space="preserve"> – ELECTRONIC AND INFORMATION TECHNOLOGY (EIT)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October 13, 2020</w:t>
      </w:r>
      <w:r>
        <w:rPr>
          <w:rFonts w:ascii="Times New Roman" w:hAnsi="Times New Roman"/>
          <w:b w:val="false"/>
          <w:i/>
          <w:color w:val="000000"/>
          <w:sz w:val="22"/>
        </w:rPr>
        <w:t>through PROCLTR 2020-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