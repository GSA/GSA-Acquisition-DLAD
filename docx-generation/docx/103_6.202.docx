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**ID__DLAD_6_202__ID**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6.202</w:t>
      </w:r>
      <w:r>
        <w:rPr>
          <w:rFonts w:ascii="Times New Roman" w:hAnsi="Times New Roman"/>
          <w:color w:val="000000"/>
          <w:sz w:val="31"/>
        </w:rPr>
        <w:t xml:space="preserve"> Establishing or maintaining alternative sources.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(b)(1) By memorandum dated July 30, 2015, the DLA Acquisition Director has delegated approval and signature authority to the HCAs for the determination and findings required to exclude a source under FAR 6.202(b)(1) for procurements within their contracting activity. This authority may not be further delegated.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