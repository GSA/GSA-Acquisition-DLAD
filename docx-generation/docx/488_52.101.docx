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**ID__DLAD_52_101__ID**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52.101</w:t>
      </w:r>
      <w:r>
        <w:rPr>
          <w:rFonts w:ascii="Times New Roman" w:hAnsi="Times New Roman"/>
          <w:color w:val="000000"/>
          <w:sz w:val="31"/>
        </w:rPr>
        <w:t xml:space="preserve"> Using Part 52.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Numbering.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Provisions or clauses that supplement Federal Acquisition Regulations (FAR) and Defense Federal Acquisition Regulation Supplement (DFARS).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Only those provisions and clauses in this directive that are codified are preceded by an assigned CFR chapter number.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See 1-301.91(c)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