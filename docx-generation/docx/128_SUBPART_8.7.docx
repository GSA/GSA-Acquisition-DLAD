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**ID__DLAD_SUBPART_8_7__ID**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8.7</w:t>
      </w:r>
      <w:r>
        <w:rPr>
          <w:rFonts w:ascii="Times New Roman" w:hAnsi="Times New Roman"/>
          <w:color w:val="000000"/>
          <w:sz w:val="36"/>
        </w:rPr>
        <w:t xml:space="preserve"> – ACQUISITION FROM NONPROFIT AGENCIES EMPLOYING PEOPLE WHO ARE BLIND OR SEVERELY DISABLED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16, 2016 through PROCLTR 2017-07)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