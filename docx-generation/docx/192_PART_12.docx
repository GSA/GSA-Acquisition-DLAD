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**ID__DLAD_PART_12__ID**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12</w:t>
      </w:r>
      <w:r>
        <w:rPr>
          <w:rFonts w:ascii="Times New Roman" w:hAnsi="Times New Roman"/>
          <w:color w:val="000000"/>
        </w:rPr>
        <w:t xml:space="preserve"> – ACQUISITION OF COMMERCIAL ITEMS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12.1 – ACQUISITION OF COMMERCIAL ITEMS 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12.102 Applicability.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12.2 – SPECIAL REQUIREMENTS FOR THE ACQUISITION OF COMMERCIAL ITEMS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12.208Contract quality assurance.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12.3 – SOLICITATION PROVISIONS AND CONTRACT CLAUSES FOR THE ACQUISITION OF COMMERCIAL ITEMS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12.301 Solicitation provisions and contract clauses for acquisition(s) of commercial items.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12.302 Tailoring of provisions and clauses for the acquisition of commercial items.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12.4 – UNIQUE REQUIREMENTS REGARDING TERMS AND CONDITIONS FOR COMMERCIAL ITEMS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12.403 Termination.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12.5 – APPLICABILITY OF CERTAIN LAWS TO THE ACQUISITION OF COMMERCIAL ITEMS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12.504 Applicability of certain laws to subcontracts for the acquisition of commercial items.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12.1.dita#DLAD_SUBPART_12_1" Type="http://schemas.openxmlformats.org/officeDocument/2006/relationships/hyperlink" Id="rId4"/>
    <Relationship TargetMode="External" Target="12.102.dita#DLAD_12_102" Type="http://schemas.openxmlformats.org/officeDocument/2006/relationships/hyperlink" Id="rId5"/>
    <Relationship TargetMode="External" Target="SUBPART_12.2.dita#DLAD_SUBPART_12_2" Type="http://schemas.openxmlformats.org/officeDocument/2006/relationships/hyperlink" Id="rId6"/>
    <Relationship TargetMode="External" Target="12.208.dita#DLAD_12_208" Type="http://schemas.openxmlformats.org/officeDocument/2006/relationships/hyperlink" Id="rId7"/>
    <Relationship TargetMode="External" Target="SUBPART_12.3.dita#DLAD_SUBPART_12_3" Type="http://schemas.openxmlformats.org/officeDocument/2006/relationships/hyperlink" Id="rId8"/>
    <Relationship TargetMode="External" Target="12.301.dita#DLAD_12_301" Type="http://schemas.openxmlformats.org/officeDocument/2006/relationships/hyperlink" Id="rId9"/>
    <Relationship TargetMode="External" Target="12.302.dita#DLAD_12_302" Type="http://schemas.openxmlformats.org/officeDocument/2006/relationships/hyperlink" Id="rId10"/>
    <Relationship TargetMode="External" Target="SUBPART_12.4.dita#DLAD_SUBPART_12_4" Type="http://schemas.openxmlformats.org/officeDocument/2006/relationships/hyperlink" Id="rId11"/>
    <Relationship TargetMode="External" Target="12.403.dita#DLAD_12_403" Type="http://schemas.openxmlformats.org/officeDocument/2006/relationships/hyperlink" Id="rId12"/>
    <Relationship TargetMode="External" Target="SUBPART_12.5.dita#DLAD_SUBPART_12_5" Type="http://schemas.openxmlformats.org/officeDocument/2006/relationships/hyperlink" Id="rId13"/>
    <Relationship TargetMode="External" Target="12.504.dita#DLAD_12_504" Type="http://schemas.openxmlformats.org/officeDocument/2006/relationships/hyperlink" Id="rId1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