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**ID__DLAD_22_103-4__ID**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22.103-4</w:t>
      </w:r>
      <w:r>
        <w:rPr>
          <w:rFonts w:ascii="Times New Roman" w:hAnsi="Times New Roman"/>
          <w:color w:val="000000"/>
          <w:sz w:val="31"/>
        </w:rPr>
        <w:t xml:space="preserve"> Approvals.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approving official is the CCO.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