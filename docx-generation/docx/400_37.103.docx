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**ID__DLAD_37_103__ID**</w:t>
      </w:r>
    </w:p>
    <w:p>
      <w:pPr>
        <w:pStyle w:val="Heading3"/>
        <w:spacing w:after="199"/>
        <w:ind w:left="120"/>
        <w:jc w:val="left"/>
      </w:pPr>
      <w:r>
        <w:rPr>
          <w:rFonts w:ascii="Times New Roman" w:hAnsi="Times New Roman"/>
          <w:color w:val="000000"/>
          <w:sz w:val="31"/>
        </w:rPr>
        <w:t>37.103</w:t>
      </w:r>
      <w:r>
        <w:rPr>
          <w:rFonts w:ascii="Times New Roman" w:hAnsi="Times New Roman"/>
          <w:color w:val="000000"/>
          <w:sz w:val="31"/>
        </w:rPr>
        <w:t xml:space="preserve"> Contracting officer responsibility.</w:t>
      </w:r>
    </w:p>
    <w:p>
      <w:pPr>
        <w:pBdr>
          <w:top w:space="5"/>
          <w:left w:space="5"/>
          <w:bottom w:space="5"/>
          <w:right w:space="5"/>
        </w:pBdr>
        <w:spacing w:after="0"/>
        <w:ind w:left="225"/>
        <w:jc w:val="left"/>
      </w:pPr>
      <w:r>
        <w:rPr>
          <w:rFonts w:ascii="Times New Roman" w:hAnsi="Times New Roman"/>
          <w:b w:val="false"/>
          <w:i w:val="false"/>
          <w:color w:val="000000"/>
          <w:sz w:val="22"/>
        </w:rPr>
        <w:t xml:space="preserve">(f) Ensure the MFT participates in a SAW when it is required, unless a waiver is obtained from the SSM. The requirements for multifunctional teams (MFTs) to participate in a Service Acquisition Workshop (SAW), or equivalent program are provided in DoD Instruction (DoDI) 5000.74, Defense Acquisition of Services, in Section 4: Procedures.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Instructions</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https://www.esd.whs.mil/Directives/issuances/dodi/</w:t>
        </w:r>
      </w:hyperlink>
      <w:r>
        <w:rPr>
          <w:rFonts w:ascii="Times New Roman" w:hAnsi="Times New Roman"/>
          <w:b w:val="false"/>
          <w:i w:val="false"/>
          <w:color w:val="000000"/>
          <w:sz w:val="22"/>
        </w:rPr>
        <w:t>) for a listing of DoDIs. A request for a waiver must be submitted through the DLA Acquisition Operations Division. Coordinate all acquisitions that meet the criteria for a SAW with the SSM.</w:t>
      </w:r>
    </w:p>
    <w:p>
      <w:pPr>
        <w:pBdr>
          <w:top w:space="5"/>
          <w:left w:space="5"/>
          <w:bottom w:space="5"/>
          <w:right w:space="5"/>
        </w:pBdr>
        <w:spacing w:after="0"/>
        <w:ind w:left="225"/>
        <w:jc w:val="left"/>
      </w:pPr>
      <w:r>
        <w:rPr>
          <w:rFonts w:ascii="Times New Roman" w:hAnsi="Times New Roman"/>
          <w:b w:val="false"/>
          <w:i w:val="false"/>
          <w:color w:val="000000"/>
          <w:sz w:val="22"/>
        </w:rPr>
        <w:t>(g) Refer to DLA Manual 5000.74, Subject: DLA Acquisition of Services, Enclosure 2, paragraph 13 for additional responsibilities.</w:t>
      </w:r>
    </w:p>
    <w:p>
      <w:pPr>
        <w:pStyle w:val="Normal"/>
        <w:pBdr>
          <w:top w:space="5"/>
          <w:left w:space="5"/>
          <w:bottom w:space="5"/>
          <w:right w:space="5"/>
        </w:pBdr>
        <w:spacing w:after="0"/>
        <w:ind w:left="225"/>
        <w:jc w:val="left"/>
      </w:pPr>
      <w:r>
        <w:rPr>
          <w:rFonts w:ascii="Times New Roman" w:hAnsi="Times New Roman"/>
          <w:color w:val="000000"/>
        </w:rPr>
        <w:t>(S-90) Solicitations and contracts shall include procurement note C05 when the services to be provided require professional employees, and evaluation of proposed key managerial personnel is required to assess the probability of successful performance.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C05 Changes to Key Personnel (OCT 2016)</w:t>
      </w:r>
    </w:p>
    <w:p>
      <w:pPr>
        <w:pStyle w:val="Normal"/>
        <w:pBdr>
          <w:top w:space="5"/>
          <w:left w:space="5"/>
          <w:bottom w:space="5"/>
          <w:right w:space="5"/>
        </w:pBdr>
        <w:spacing w:after="0"/>
        <w:ind w:left="225"/>
        <w:jc w:val="left"/>
      </w:pPr>
      <w:r>
        <w:rPr>
          <w:rFonts w:ascii="Times New Roman" w:hAnsi="Times New Roman"/>
          <w:color w:val="000000"/>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esd.whs.mil/Directives/issuances/dodi/" Type="http://schemas.openxmlformats.org/officeDocument/2006/relationships/hyperlink" Id="rId4"/>
    <Relationship TargetMode="External" Target="https://www.esd.whs.mil/Directives/issuances/dodi/"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