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**ID__DLAD_32_006-5__ID**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32.006-5</w:t>
      </w:r>
      <w:r>
        <w:rPr>
          <w:rFonts w:ascii="Times New Roman" w:hAnsi="Times New Roman"/>
          <w:color w:val="000000"/>
          <w:sz w:val="36"/>
        </w:rPr>
        <w:t xml:space="preserve"> Reporting.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DLA Remedy Coordination Official prepares the annual report that is submitted by the DLA Director to the Under Secretary of Defense for Acquisition and Sustainment (USD (A&amp;S)) through the Director of Defense Pricing and Contracting (DPC).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