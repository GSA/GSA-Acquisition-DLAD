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**ID__DLAD_32_006-4__ID**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6"/>
        </w:rPr>
        <w:t>32.006-4</w:t>
      </w:r>
      <w:r>
        <w:rPr>
          <w:rFonts w:ascii="Times New Roman" w:hAnsi="Times New Roman"/>
          <w:color w:val="000000"/>
          <w:sz w:val="36"/>
        </w:rPr>
        <w:t xml:space="preserve"> Procedures.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DLA Remedy Coordination Official is the lead Associate General Counsel for Business Integrity.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