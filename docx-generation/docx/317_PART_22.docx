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**ID__DLAD_PART_22__ID**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22</w:t>
      </w:r>
      <w:r>
        <w:rPr>
          <w:rFonts w:ascii="Times New Roman" w:hAnsi="Times New Roman"/>
          <w:color w:val="000000"/>
        </w:rPr>
        <w:t xml:space="preserve"> – APPLICATION OF LABOR LAWS TO GOVERNMENT ACQUISITIONS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22.001 Definition.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22.1 – BASIC LABOR POLICIES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22.103-4 Approvals.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22.15 – PROHIBITION OF ACQUISITION OF PRODUCTS PRODUCED BY FORCED OR INDENTURED CHILD LABOR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22.1503 Procedures for acquiring end products on the list of products requiring contractor certification as to forced or indentured child labor.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22.74 – RESTRICTIONS ON THE USE OF MANDATORY ARBITRATION AGREEMENTS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22.7404 Waiver.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22.001.dita#DLAD_22_001" Type="http://schemas.openxmlformats.org/officeDocument/2006/relationships/hyperlink" Id="rId4"/>
    <Relationship TargetMode="External" Target="SUBPART_22.1.dita#DLAD_SUBPART_22_1" Type="http://schemas.openxmlformats.org/officeDocument/2006/relationships/hyperlink" Id="rId5"/>
    <Relationship TargetMode="External" Target="22.103-4.dita#DLAD_22_103-4" Type="http://schemas.openxmlformats.org/officeDocument/2006/relationships/hyperlink" Id="rId6"/>
    <Relationship TargetMode="External" Target="SUBPART_22.15.dita#DLAD_SUBPART_22_15" Type="http://schemas.openxmlformats.org/officeDocument/2006/relationships/hyperlink" Id="rId7"/>
    <Relationship TargetMode="External" Target="22.1503.dita#DLAD_22_1503" Type="http://schemas.openxmlformats.org/officeDocument/2006/relationships/hyperlink" Id="rId8"/>
    <Relationship TargetMode="External" Target="SUBPART_22.74.dita#DLAD_SUBPART_22_74" Type="http://schemas.openxmlformats.org/officeDocument/2006/relationships/hyperlink" Id="rId9"/>
    <Relationship TargetMode="External" Target="22.7404.dita#DLAD_22_7404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