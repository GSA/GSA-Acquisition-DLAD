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**ID__DLAD_SUBPART_25_9__ID**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25.9</w:t>
      </w:r>
      <w:r>
        <w:rPr>
          <w:rFonts w:ascii="Times New Roman" w:hAnsi="Times New Roman"/>
          <w:color w:val="000000"/>
          <w:sz w:val="36"/>
        </w:rPr>
        <w:t xml:space="preserve"> – CUSTOMS AND DUTIES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September 19, 2016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