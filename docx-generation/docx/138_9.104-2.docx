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**ID__DLAD_9_104-2__ID**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9.104-2</w:t>
      </w:r>
      <w:r>
        <w:rPr>
          <w:rFonts w:ascii="Times New Roman" w:hAnsi="Times New Roman"/>
          <w:color w:val="000000"/>
          <w:sz w:val="31"/>
        </w:rPr>
        <w:t xml:space="preserve"> Special Standards.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Coordinate with the Food and Drug Administration (FDA) when developing special standards for drugs, biologics, and other medical supplies.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