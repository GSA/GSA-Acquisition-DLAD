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**ID__DLAD_13_303-3__ID**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13.303-3</w:t>
      </w:r>
      <w:r>
        <w:rPr>
          <w:rFonts w:ascii="Times New Roman" w:hAnsi="Times New Roman"/>
          <w:color w:val="000000"/>
          <w:sz w:val="31"/>
        </w:rPr>
        <w:t xml:space="preserve"> Preparation of BPAs.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(a)(1) HCAs shall establish the maximum aggregate amount, if any, of all calls to be issued against one BPA.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