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**ID__DLAD_PART_39__ID**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39</w:t>
      </w:r>
      <w:r>
        <w:rPr>
          <w:rFonts w:ascii="Times New Roman" w:hAnsi="Times New Roman"/>
          <w:color w:val="000000"/>
        </w:rPr>
        <w:t xml:space="preserve"> – ACQUISITION OF INFORMATION TECHNOLOGY (IT)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39.2 – ELECTRONIC AND INFORMATION TECHNOLOGY (EIT)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39.201 Scope of subpart.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39.203 Applicability.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39.204 Exceptions.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39.74 – TELECOMMUNICATIONS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39.7402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39.90 – PROCEDURES, APPROVALS AND TOOLS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39.9001 Procedures for IT procurement.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39.9002 Documentation requirements for IT procurement.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9.2.dita#DLAD_SUBPART_39_2" Type="http://schemas.openxmlformats.org/officeDocument/2006/relationships/hyperlink" Id="rId4"/>
    <Relationship TargetMode="External" Target="39.201.dita#DLAD_39_201" Type="http://schemas.openxmlformats.org/officeDocument/2006/relationships/hyperlink" Id="rId5"/>
    <Relationship TargetMode="External" Target="39.203.dita#DLAD_39_203" Type="http://schemas.openxmlformats.org/officeDocument/2006/relationships/hyperlink" Id="rId6"/>
    <Relationship TargetMode="External" Target="39.204.dita#DLAD_39_204" Type="http://schemas.openxmlformats.org/officeDocument/2006/relationships/hyperlink" Id="rId7"/>
    <Relationship TargetMode="External" Target="SUBPART_39.74.dita#DLAD_SUBPART_39_74" Type="http://schemas.openxmlformats.org/officeDocument/2006/relationships/hyperlink" Id="rId8"/>
    <Relationship TargetMode="External" Target="39.7402.dita#DLAD_39_7402" Type="http://schemas.openxmlformats.org/officeDocument/2006/relationships/hyperlink" Id="rId9"/>
    <Relationship TargetMode="External" Target="SUBPART_39.90.dita#DLAD_SUBPART_39_90" Type="http://schemas.openxmlformats.org/officeDocument/2006/relationships/hyperlink" Id="rId10"/>
    <Relationship TargetMode="External" Target="39.9001.dita#DLAD_39_9001" Type="http://schemas.openxmlformats.org/officeDocument/2006/relationships/hyperlink" Id="rId11"/>
    <Relationship TargetMode="External" Target="39.9002.dita#DLAD_39_9002" Type="http://schemas.openxmlformats.org/officeDocument/2006/relationships/hyperlink" Id="rId1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