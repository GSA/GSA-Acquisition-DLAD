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**ID__DLAD_SUBPART_37_2__ID**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37.2</w:t>
      </w:r>
      <w:r>
        <w:rPr>
          <w:rFonts w:ascii="Times New Roman" w:hAnsi="Times New Roman"/>
          <w:color w:val="000000"/>
          <w:sz w:val="36"/>
        </w:rPr>
        <w:t xml:space="preserve"> – ADVISORY AND ASSISTANCE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October 1, 2020 through PROCLTR 2020-15)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