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– ENVIRONMENT, ENERGY AND WATER EFFICIENCY, RENEWABLE ENERGY TECHNOLOGIES, OCCUPATIONAL SAFETY, AND DRUG–FREE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23.3 – HAZARDOUS MATERIAL IDENTIFICATION AND MATERIAL SAFETY DATA SHEETS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23.302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3.3.dita#DLAD_SUBPART_23_3" Type="http://schemas.openxmlformats.org/officeDocument/2006/relationships/hyperlink" Id="rId4"/>
    <Relationship TargetMode="External" Target="23.302.dita#DLAD_23_3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