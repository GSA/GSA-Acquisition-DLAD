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**ID__DLAD_15_406__ID**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15.406</w:t>
      </w:r>
      <w:r>
        <w:rPr>
          <w:rFonts w:ascii="Times New Roman" w:hAnsi="Times New Roman"/>
          <w:color w:val="000000"/>
          <w:sz w:val="31"/>
        </w:rPr>
        <w:t xml:space="preserve"> Documentation.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