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**ID__DLAD_PART_16__ID**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16</w:t>
      </w:r>
      <w:r>
        <w:rPr>
          <w:rFonts w:ascii="Times New Roman" w:hAnsi="Times New Roman"/>
          <w:color w:val="000000"/>
        </w:rPr>
        <w:t xml:space="preserve"> – TYPES OF CONTRACTS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16.1 – SELECTING CONTRACT TYPES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16.190 Long–term contracting.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16.191 Bridge contracts.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16.2 – FIXED–PRICE CONTRACTS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16.203 Fixed–price contracts with economic price adjustment.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16.203-1 Description.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16.203-2 Application.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16.203-3 Limitations.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16.203-4 Contract clauses.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16.290 Procurement notes.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16.5 – INDEFINITE DELIVERY CONTRACTS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16.501-2 General.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16.504 Indefinite–quantity contracts.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16.505 Ordering.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16.590 Procurement notes.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16.6 – TIME–AND–MATERIALS, LABOR–HOUR, AND LETTER CONTRACTS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16.601 Time–and–materials contracts.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16.1.dita#DLAD_SUBPART_16_1" Type="http://schemas.openxmlformats.org/officeDocument/2006/relationships/hyperlink" Id="rId4"/>
    <Relationship TargetMode="External" Target="16.190.dita#DLAD_16_190" Type="http://schemas.openxmlformats.org/officeDocument/2006/relationships/hyperlink" Id="rId5"/>
    <Relationship TargetMode="External" Target="16.191.dita#DLAD_16_191" Type="http://schemas.openxmlformats.org/officeDocument/2006/relationships/hyperlink" Id="rId6"/>
    <Relationship TargetMode="External" Target="SUBPART_16.2.dita#DLAD_SUBPART_16_2" Type="http://schemas.openxmlformats.org/officeDocument/2006/relationships/hyperlink" Id="rId7"/>
    <Relationship TargetMode="External" Target="16.203.dita#DLAD_16_203" Type="http://schemas.openxmlformats.org/officeDocument/2006/relationships/hyperlink" Id="rId8"/>
    <Relationship TargetMode="External" Target="16.203-1.dita#DLAD_16_203-1" Type="http://schemas.openxmlformats.org/officeDocument/2006/relationships/hyperlink" Id="rId9"/>
    <Relationship TargetMode="External" Target="16.203-2.dita#DLAD_16_203-2" Type="http://schemas.openxmlformats.org/officeDocument/2006/relationships/hyperlink" Id="rId10"/>
    <Relationship TargetMode="External" Target="16.203-3.dita#DLAD_16_203-3" Type="http://schemas.openxmlformats.org/officeDocument/2006/relationships/hyperlink" Id="rId11"/>
    <Relationship TargetMode="External" Target="16.203-4.dita#DLAD_16_203-4" Type="http://schemas.openxmlformats.org/officeDocument/2006/relationships/hyperlink" Id="rId12"/>
    <Relationship TargetMode="External" Target="16.290.dita#DLAD_16_290" Type="http://schemas.openxmlformats.org/officeDocument/2006/relationships/hyperlink" Id="rId13"/>
    <Relationship TargetMode="External" Target="SUBPART_16.5.dita#DLAD_SUBPART_16_5" Type="http://schemas.openxmlformats.org/officeDocument/2006/relationships/hyperlink" Id="rId14"/>
    <Relationship TargetMode="External" Target="16.501-2.dita#DLAD_16_501-2" Type="http://schemas.openxmlformats.org/officeDocument/2006/relationships/hyperlink" Id="rId15"/>
    <Relationship TargetMode="External" Target="16.504.dita#DLAD_16_504" Type="http://schemas.openxmlformats.org/officeDocument/2006/relationships/hyperlink" Id="rId16"/>
    <Relationship TargetMode="External" Target="16.505.dita#DLAD_16_505" Type="http://schemas.openxmlformats.org/officeDocument/2006/relationships/hyperlink" Id="rId17"/>
    <Relationship TargetMode="External" Target="16.590.dita#DLAD_16_590" Type="http://schemas.openxmlformats.org/officeDocument/2006/relationships/hyperlink" Id="rId18"/>
    <Relationship TargetMode="External" Target="SUBPART_16.6.dita#DLAD_SUBPART_16_6" Type="http://schemas.openxmlformats.org/officeDocument/2006/relationships/hyperlink" Id="rId19"/>
    <Relationship TargetMode="External" Target="16.601.dita#DLAD_16_601" Type="http://schemas.openxmlformats.org/officeDocument/2006/relationships/hyperlink" Id="rId20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