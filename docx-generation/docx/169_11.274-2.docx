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**ID__DLAD_11_274-2__ID**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11.274-2</w:t>
      </w:r>
      <w:r>
        <w:rPr>
          <w:rFonts w:ascii="Times New Roman" w:hAnsi="Times New Roman"/>
          <w:color w:val="000000"/>
          <w:sz w:val="31"/>
        </w:rPr>
        <w:t xml:space="preserve"> Policy for unique item identification.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Submit the D&amp;F to the DLA Acquisition Operations Division.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