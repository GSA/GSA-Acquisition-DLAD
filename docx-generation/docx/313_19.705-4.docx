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**ID__DLAD_19_705-4__ID**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19.705-4</w:t>
      </w:r>
      <w:r>
        <w:rPr>
          <w:rFonts w:ascii="Times New Roman" w:hAnsi="Times New Roman"/>
          <w:color w:val="000000"/>
          <w:sz w:val="31"/>
        </w:rPr>
        <w:t xml:space="preserve"> Reviewing the subcontracting plan.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(d)(7) Obtain advice and recommendations from the small business office at the local contract administration office, when applicable.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