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**ID__DLAD_47_305-10-90__ID**</w:t>
      </w:r>
    </w:p>
    <w:p>
      <w:pPr>
        <w:pStyle w:val="Heading3"/>
        <w:spacing w:after="199"/>
        <w:ind w:left="120"/>
        <w:jc w:val="left"/>
      </w:pPr>
      <w:r>
        <w:rPr>
          <w:rFonts w:ascii="Times New Roman" w:hAnsi="Times New Roman"/>
          <w:color w:val="000000"/>
          <w:sz w:val="31"/>
        </w:rPr>
        <w:t>47.305-10-90</w:t>
      </w:r>
      <w:r>
        <w:rPr>
          <w:rFonts w:ascii="Times New Roman" w:hAnsi="Times New Roman"/>
          <w:color w:val="000000"/>
          <w:sz w:val="31"/>
        </w:rPr>
        <w:t xml:space="preserve"> Procurement notes for export shipping and U.S. Territories.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C18 Shipping Instructions for Export and U.S. Territories (AUG 2017)</w:t>
      </w:r>
    </w:p>
    <w:p>
      <w:pPr>
        <w:pStyle w:val="Normal"/>
        <w:pBdr>
          <w:top w:space="5"/>
          <w:left w:space="5"/>
          <w:bottom w:space="5"/>
          <w:right w:space="5"/>
        </w:pBdr>
        <w:spacing w:after="0"/>
        <w:ind w:left="225"/>
        <w:jc w:val="left"/>
      </w:pPr>
      <w:r>
        <w:rPr>
          <w:rFonts w:ascii="Times New Roman" w:hAnsi="Times New Roman"/>
          <w:color w:val="000000"/>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pPr>
        <w:pStyle w:val="Normal"/>
        <w:pBdr>
          <w:top w:space="5"/>
          <w:left w:space="5"/>
          <w:bottom w:space="5"/>
          <w:right w:space="5"/>
        </w:pBdr>
        <w:spacing w:after="0"/>
        <w:ind w:left="225"/>
        <w:jc w:val="left"/>
      </w:pPr>
      <w:r>
        <w:rPr>
          <w:rFonts w:ascii="Times New Roman" w:hAnsi="Times New Roman"/>
          <w:color w:val="000000"/>
        </w:rPr>
        <w:t>(a) U.S. mail is the only mode authorized for shipments to APO or FPO addresses.</w:t>
      </w:r>
    </w:p>
    <w:p>
      <w:pPr>
        <w:pStyle w:val="Normal"/>
        <w:pBdr>
          <w:top w:space="5"/>
          <w:left w:space="5"/>
          <w:bottom w:space="5"/>
          <w:right w:space="5"/>
        </w:pBdr>
        <w:spacing w:after="0"/>
        <w:ind w:left="225"/>
        <w:jc w:val="left"/>
      </w:pPr>
      <w:r>
        <w:rPr>
          <w:rFonts w:ascii="Times New Roman" w:hAnsi="Times New Roman"/>
          <w:color w:val="000000"/>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pPr>
        <w:pStyle w:val="Normal"/>
        <w:pBdr>
          <w:top w:space="5"/>
          <w:left w:space="5"/>
          <w:bottom w:space="5"/>
          <w:right w:space="5"/>
        </w:pBdr>
        <w:spacing w:after="0"/>
        <w:ind w:left="225"/>
        <w:jc w:val="left"/>
      </w:pPr>
      <w:r>
        <w:rPr>
          <w:rFonts w:ascii="Times New Roman" w:hAnsi="Times New Roman"/>
          <w:color w:val="000000"/>
        </w:rPr>
        <w:t>(c) Address parcel post shipments to an APO/FPO address to the "Commander" or "Commanding Officer" if there is no title preceding the address. Annotate shipments under the return address as follows: "Contents for official use - exempt from customs requirements."</w:t>
      </w:r>
    </w:p>
    <w:p>
      <w:pPr>
        <w:pStyle w:val="Normal"/>
        <w:pBdr>
          <w:top w:space="5"/>
          <w:left w:space="5"/>
          <w:bottom w:space="5"/>
          <w:right w:space="5"/>
        </w:pBdr>
        <w:spacing w:after="0"/>
        <w:ind w:left="225"/>
        <w:jc w:val="left"/>
      </w:pPr>
      <w:r>
        <w:rPr>
          <w:rFonts w:ascii="Times New Roman" w:hAnsi="Times New Roman"/>
          <w:color w:val="000000"/>
        </w:rPr>
        <w:t>(d) Contact the cognizant office prior to shipment for TP1, TP2, (IPD 01-08), 999, NMCS, regardless of distance from origin to the APO/FPO address. Package shipments for transportation by Military Air (MILAIR).</w:t>
      </w:r>
    </w:p>
    <w:p>
      <w:pPr>
        <w:pStyle w:val="Normal"/>
        <w:pBdr>
          <w:top w:space="5"/>
          <w:left w:space="5"/>
          <w:bottom w:space="5"/>
          <w:right w:space="5"/>
        </w:pBdr>
        <w:spacing w:after="0"/>
        <w:ind w:left="225"/>
        <w:jc w:val="left"/>
      </w:pPr>
      <w:r>
        <w:rPr>
          <w:rFonts w:ascii="Times New Roman" w:hAnsi="Times New Roman"/>
          <w:color w:val="000000"/>
        </w:rPr>
        <w:t>(e) Use surface parcel post (fourth class) for TP3 (IPD 09-15).</w:t>
      </w:r>
    </w:p>
    <w:p>
      <w:pPr>
        <w:pStyle w:val="Normal"/>
        <w:pBdr>
          <w:top w:space="5"/>
          <w:left w:space="5"/>
          <w:bottom w:space="5"/>
          <w:right w:space="5"/>
        </w:pBdr>
        <w:spacing w:after="0"/>
        <w:ind w:left="225"/>
        <w:jc w:val="left"/>
      </w:pPr>
      <w:r>
        <w:rPr>
          <w:rFonts w:ascii="Times New Roman" w:hAnsi="Times New Roman"/>
          <w:color w:val="000000"/>
        </w:rPr>
        <w:t>(f) The cost of parcel post insurance will not be paid by the Government.</w:t>
      </w:r>
    </w:p>
    <w:p>
      <w:pPr>
        <w:pStyle w:val="Normal"/>
        <w:pBdr>
          <w:top w:space="5"/>
          <w:left w:space="5"/>
          <w:bottom w:space="5"/>
          <w:right w:space="5"/>
        </w:pBdr>
        <w:spacing w:after="0"/>
        <w:ind w:left="225"/>
        <w:jc w:val="left"/>
      </w:pPr>
      <w:r>
        <w:rPr>
          <w:rFonts w:ascii="Times New Roman" w:hAnsi="Times New Roman"/>
          <w:color w:val="000000"/>
        </w:rPr>
        <w:t>(2)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pPr>
        <w:pStyle w:val="Normal"/>
        <w:pBdr>
          <w:top w:space="5"/>
          <w:left w:space="5"/>
          <w:bottom w:space="5"/>
          <w:right w:space="5"/>
        </w:pBdr>
        <w:spacing w:after="0"/>
        <w:ind w:left="225"/>
        <w:jc w:val="left"/>
      </w:pPr>
      <w:r>
        <w:rPr>
          <w:rFonts w:ascii="Times New Roman" w:hAnsi="Times New Roman"/>
          <w:color w:val="000000"/>
        </w:rPr>
        <w:t>(3)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Prepare shipments directed to a CCP shown with each individual CLIN on Schedule Continuation Sheet(s) in accordance with instructions provided within this contract for Preparation for Delivery.</w:t>
      </w:r>
    </w:p>
    <w:p>
      <w:pPr>
        <w:pStyle w:val="Normal"/>
        <w:pBdr>
          <w:top w:space="5"/>
          <w:left w:space="5"/>
          <w:bottom w:space="5"/>
          <w:right w:space="5"/>
        </w:pBdr>
        <w:spacing w:after="0"/>
        <w:ind w:left="225"/>
        <w:jc w:val="left"/>
      </w:pPr>
      <w:r>
        <w:rPr>
          <w:rFonts w:ascii="Times New Roman" w:hAnsi="Times New Roman"/>
          <w:color w:val="000000"/>
        </w:rPr>
        <w:t>(b) Contact the Transportation Officer for shipping instructions for the following CCP shipments:</w:t>
      </w:r>
    </w:p>
    <w:p>
      <w:pPr>
        <w:pBdr>
          <w:top w:space="5"/>
          <w:left w:space="5"/>
          <w:bottom w:space="5"/>
          <w:right w:space="5"/>
        </w:pBdr>
        <w:spacing w:after="0"/>
        <w:ind w:left="945"/>
        <w:jc w:val="left"/>
      </w:pPr>
      <w:r>
        <w:rPr>
          <w:rFonts w:ascii="Times New Roman" w:hAnsi="Times New Roman"/>
          <w:b w:val="false"/>
          <w:i w:val="false"/>
          <w:color w:val="000000"/>
          <w:sz w:val="22"/>
        </w:rPr>
        <w:t>(i) Cargo requiring refrigeration/temperature control.</w:t>
      </w:r>
    </w:p>
    <w:p>
      <w:pPr>
        <w:pBdr>
          <w:top w:space="5"/>
          <w:left w:space="5"/>
          <w:bottom w:space="5"/>
          <w:right w:space="5"/>
        </w:pBdr>
        <w:spacing w:after="0"/>
        <w:ind w:left="945"/>
        <w:jc w:val="left"/>
      </w:pPr>
      <w:r>
        <w:rPr>
          <w:rFonts w:ascii="Times New Roman" w:hAnsi="Times New Roman"/>
          <w:b w:val="false"/>
          <w:i w:val="false"/>
          <w:color w:val="000000"/>
          <w:sz w:val="22"/>
        </w:rPr>
        <w:t>(ii) Classified or sensitive items requiring signature control.</w:t>
      </w:r>
    </w:p>
    <w:p>
      <w:pPr>
        <w:pBdr>
          <w:top w:space="5"/>
          <w:left w:space="5"/>
          <w:bottom w:space="5"/>
          <w:right w:space="5"/>
        </w:pBdr>
        <w:spacing w:after="0"/>
        <w:ind w:left="945"/>
        <w:jc w:val="left"/>
      </w:pPr>
      <w:r>
        <w:rPr>
          <w:rFonts w:ascii="Times New Roman" w:hAnsi="Times New Roman"/>
          <w:b w:val="false"/>
          <w:i w:val="false"/>
          <w:color w:val="000000"/>
          <w:sz w:val="22"/>
        </w:rPr>
        <w:t>(iii) When dimensions of an item or package exceed 456 inches (38 feet) long by 89 inches wide by 88 inches high, or weight exceeds 10,000 pounds. Cargo cannot exceed any one of the dimensions or the weight.</w:t>
      </w:r>
    </w:p>
    <w:p>
      <w:pPr>
        <w:pBdr>
          <w:top w:space="5"/>
          <w:left w:space="5"/>
          <w:bottom w:space="5"/>
          <w:right w:space="5"/>
        </w:pBdr>
        <w:spacing w:after="0"/>
        <w:ind w:left="945"/>
        <w:jc w:val="left"/>
      </w:pPr>
      <w:r>
        <w:rPr>
          <w:rFonts w:ascii="Times New Roman" w:hAnsi="Times New Roman"/>
          <w:b w:val="false"/>
          <w:i w:val="false"/>
          <w:color w:val="000000"/>
          <w:sz w:val="22"/>
        </w:rPr>
        <w:t>(iv) When volume or weight constitutes a full SEAVAN load for each activity code.</w:t>
      </w:r>
    </w:p>
    <w:p>
      <w:pPr>
        <w:pBdr>
          <w:top w:space="5"/>
          <w:left w:space="5"/>
          <w:bottom w:space="5"/>
          <w:right w:space="5"/>
        </w:pBdr>
        <w:spacing w:after="0"/>
        <w:ind w:left="945"/>
        <w:jc w:val="left"/>
      </w:pPr>
      <w:r>
        <w:rPr>
          <w:rFonts w:ascii="Times New Roman" w:hAnsi="Times New Roman"/>
          <w:b w:val="false"/>
          <w:i w:val="false"/>
          <w:color w:val="000000"/>
          <w:sz w:val="22"/>
        </w:rPr>
        <w:t>(v) Hazardous material such as material which is flammable, corrosive, combustible, explosive, toxic, radioactive, unduly magnetic, or which contains oxidizing agents.</w:t>
      </w:r>
    </w:p>
    <w:p>
      <w:pPr>
        <w:pBdr>
          <w:top w:space="5"/>
          <w:left w:space="5"/>
          <w:bottom w:space="5"/>
          <w:right w:space="5"/>
        </w:pBdr>
        <w:spacing w:after="0"/>
        <w:ind w:left="945"/>
        <w:jc w:val="left"/>
      </w:pPr>
      <w:r>
        <w:rPr>
          <w:rFonts w:ascii="Times New Roman" w:hAnsi="Times New Roman"/>
          <w:b w:val="false"/>
          <w:i w:val="false"/>
          <w:color w:val="000000"/>
          <w:sz w:val="22"/>
        </w:rPr>
        <w:t>(vi) Type 1 shelf life items,</w:t>
      </w:r>
    </w:p>
    <w:p>
      <w:pPr>
        <w:pBdr>
          <w:top w:space="5"/>
          <w:left w:space="5"/>
          <w:bottom w:space="5"/>
          <w:right w:space="5"/>
        </w:pBdr>
        <w:spacing w:after="0"/>
        <w:ind w:left="945"/>
        <w:jc w:val="left"/>
      </w:pPr>
      <w:r>
        <w:rPr>
          <w:rFonts w:ascii="Times New Roman" w:hAnsi="Times New Roman"/>
          <w:b w:val="false"/>
          <w:i w:val="false"/>
          <w:color w:val="000000"/>
          <w:sz w:val="22"/>
        </w:rPr>
        <w:t>(vii) TP1 and 2 (IPD 01-08) with RDD of 999, 777, or 555.</w:t>
      </w:r>
    </w:p>
    <w:p>
      <w:pPr>
        <w:pStyle w:val="Normal"/>
        <w:pBdr>
          <w:top w:space="5"/>
          <w:left w:space="5"/>
          <w:bottom w:space="5"/>
          <w:right w:space="5"/>
        </w:pBdr>
        <w:spacing w:after="0"/>
        <w:ind w:left="225"/>
        <w:jc w:val="left"/>
      </w:pPr>
      <w:r>
        <w:rPr>
          <w:rFonts w:ascii="Times New Roman" w:hAnsi="Times New Roman"/>
          <w:color w:val="000000"/>
        </w:rPr>
        <w:t>(4) The contractor shall furnish the above data no later than five (5) days prior to the scheduled shipment date for shipments weighing less than 10,000 pounds which will not be tendered as a carload or truckload</w:t>
      </w:r>
    </w:p>
    <w:p>
      <w:pPr>
        <w:pStyle w:val="Normal"/>
        <w:pBdr>
          <w:top w:space="5"/>
          <w:left w:space="5"/>
          <w:bottom w:space="5"/>
          <w:right w:space="5"/>
        </w:pBdr>
        <w:spacing w:after="0"/>
        <w:ind w:left="225"/>
        <w:jc w:val="left"/>
      </w:pPr>
      <w:r>
        <w:rPr>
          <w:rFonts w:ascii="Times New Roman" w:hAnsi="Times New Roman"/>
          <w:color w:val="000000"/>
        </w:rPr>
        <w:t>(5) The contractor may not ship prior to furnishing required data, regardless of weight.</w:t>
      </w:r>
    </w:p>
    <w:p>
      <w:pPr>
        <w:pStyle w:val="Normal"/>
        <w:pBdr>
          <w:top w:space="5"/>
          <w:left w:space="5"/>
          <w:bottom w:space="5"/>
          <w:right w:space="5"/>
        </w:pBdr>
        <w:spacing w:after="0"/>
        <w:ind w:left="225"/>
        <w:jc w:val="left"/>
      </w:pPr>
      <w:r>
        <w:rPr>
          <w:rFonts w:ascii="Times New Roman" w:hAnsi="Times New Roman"/>
          <w:color w:val="000000"/>
        </w:rPr>
        <w:t>(6) The contractor must clearly identify in invoices when shipment is made by air.</w:t>
      </w:r>
    </w:p>
    <w:p>
      <w:pPr>
        <w:pStyle w:val="Normal"/>
        <w:pBdr>
          <w:top w:space="5"/>
          <w:left w:space="5"/>
          <w:bottom w:space="5"/>
          <w:right w:space="5"/>
        </w:pBdr>
        <w:spacing w:after="0"/>
        <w:ind w:left="225"/>
        <w:jc w:val="left"/>
      </w:pPr>
      <w:r>
        <w:rPr>
          <w:rFonts w:ascii="Times New Roman" w:hAnsi="Times New Roman"/>
          <w:color w:val="000000"/>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pPr>
        <w:pStyle w:val="Normal"/>
        <w:pBdr>
          <w:top w:space="5"/>
          <w:left w:space="5"/>
          <w:bottom w:space="5"/>
          <w:right w:space="5"/>
        </w:pBdr>
        <w:spacing w:after="0"/>
        <w:ind w:left="225"/>
        <w:jc w:val="left"/>
      </w:pPr>
      <w:r>
        <w:rPr>
          <w:rFonts w:ascii="Times New Roman" w:hAnsi="Times New Roman"/>
          <w:color w:val="000000"/>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C19 Trans-Shipment of Material through DLA Containerization and Consolidation Points (CCP) (JUN 2020)</w:t>
      </w:r>
    </w:p>
    <w:p>
      <w:pPr>
        <w:pStyle w:val="Normal"/>
        <w:pBdr>
          <w:top w:space="5"/>
          <w:left w:space="5"/>
          <w:bottom w:space="5"/>
          <w:right w:space="5"/>
        </w:pBdr>
        <w:spacing w:after="0"/>
        <w:ind w:left="225"/>
        <w:jc w:val="left"/>
      </w:pPr>
      <w:r>
        <w:rPr>
          <w:rFonts w:ascii="Times New Roman" w:hAnsi="Times New Roman"/>
          <w:color w:val="000000"/>
        </w:rPr>
        <w:t>(1) Shipping information overview:</w:t>
      </w:r>
    </w:p>
    <w:p>
      <w:pPr>
        <w:pStyle w:val="Normal"/>
        <w:pBdr>
          <w:top w:space="5"/>
          <w:left w:space="5"/>
          <w:bottom w:space="5"/>
          <w:right w:space="5"/>
        </w:pBdr>
        <w:spacing w:after="0"/>
        <w:ind w:left="225"/>
        <w:jc w:val="left"/>
      </w:pPr>
      <w:r>
        <w:rPr>
          <w:rFonts w:ascii="Times New Roman" w:hAnsi="Times New Roman"/>
          <w:color w:val="000000"/>
        </w:rPr>
        <w:t>(a) To schedule shipment and obtain export clearance and/or air clearance for awards administered by DLA, the contractor shall contact DLA Distribution at: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(b) To schedule shipment and obtain export clearance and/or air clearance for awards administered by DCMA, the contractor shall contact DCMA at:</w:t>
      </w:r>
    </w:p>
    <w:p>
      <w:pPr>
        <w:pStyle w:val="Normal"/>
        <w:pBdr>
          <w:top w:space="5"/>
          <w:left w:space="5"/>
          <w:bottom w:space="5"/>
          <w:right w:space="5"/>
        </w:pBdr>
        <w:spacing w:after="0"/>
        <w:ind w:left="225"/>
        <w:jc w:val="left"/>
      </w:pPr>
      <w:r>
        <w:rPr>
          <w:rFonts w:ascii="Times New Roman" w:hAnsi="Times New Roman"/>
          <w:color w:val="000000"/>
        </w:rPr>
        <w:t>DCMA</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vsm.shipments@dcma.mil</w:t>
      </w:r>
    </w:p>
    <w:p>
      <w:pPr>
        <w:pStyle w:val="Normal"/>
        <w:pBdr>
          <w:top w:space="5"/>
          <w:left w:space="5"/>
          <w:bottom w:space="5"/>
          <w:right w:space="5"/>
        </w:pBdr>
        <w:spacing w:after="0"/>
        <w:ind w:left="225"/>
        <w:jc w:val="left"/>
      </w:pPr>
      <w:r>
        <w:rPr>
          <w:rFonts w:ascii="Times New Roman" w:hAnsi="Times New Roman"/>
          <w:color w:val="000000"/>
        </w:rPr>
        <w:t>Phone: 1-314-331-5573</w:t>
      </w:r>
    </w:p>
    <w:p>
      <w:pPr>
        <w:pStyle w:val="Normal"/>
        <w:pBdr>
          <w:top w:space="5"/>
          <w:left w:space="5"/>
          <w:bottom w:space="5"/>
          <w:right w:space="5"/>
        </w:pBdr>
        <w:spacing w:after="0"/>
        <w:ind w:left="225"/>
        <w:jc w:val="left"/>
      </w:pPr>
      <w:r>
        <w:rPr>
          <w:rFonts w:ascii="Times New Roman" w:hAnsi="Times New Roman"/>
          <w:color w:val="000000"/>
        </w:rPr>
        <w:t>(c) The contractor may obtain shipping addresses/labels and clearances via VSM.</w:t>
      </w:r>
    </w:p>
    <w:p>
      <w:pPr>
        <w:pStyle w:val="Normal"/>
        <w:pBdr>
          <w:top w:space="5"/>
          <w:left w:space="5"/>
          <w:bottom w:space="5"/>
          <w:right w:space="5"/>
        </w:pBdr>
        <w:spacing w:after="0"/>
        <w:ind w:left="225"/>
        <w:jc w:val="left"/>
      </w:pPr>
      <w:r>
        <w:rPr>
          <w:rFonts w:ascii="Times New Roman" w:hAnsi="Times New Roman"/>
          <w:color w:val="000000"/>
        </w:rPr>
        <w:t>(d)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Package shipments in accordance with military standard (MIL STD) 2073;</w:t>
      </w:r>
    </w:p>
    <w:p>
      <w:pPr>
        <w:pBdr>
          <w:top w:space="5"/>
          <w:left w:space="5"/>
          <w:bottom w:space="5"/>
          <w:right w:space="5"/>
        </w:pBdr>
        <w:spacing w:after="0"/>
        <w:ind w:left="945"/>
        <w:jc w:val="left"/>
      </w:pPr>
      <w:r>
        <w:rPr>
          <w:rFonts w:ascii="Times New Roman" w:hAnsi="Times New Roman"/>
          <w:b w:val="false"/>
          <w:i w:val="false"/>
          <w:color w:val="000000"/>
          <w:sz w:val="22"/>
        </w:rPr>
        <w:t>(ii) Mark shipments in accordance with MIL STD 129;</w:t>
      </w:r>
    </w:p>
    <w:p>
      <w:pPr>
        <w:pBdr>
          <w:top w:space="5"/>
          <w:left w:space="5"/>
          <w:bottom w:space="5"/>
          <w:right w:space="5"/>
        </w:pBdr>
        <w:spacing w:after="0"/>
        <w:ind w:left="945"/>
        <w:jc w:val="left"/>
      </w:pPr>
      <w:r>
        <w:rPr>
          <w:rFonts w:ascii="Times New Roman" w:hAnsi="Times New Roman"/>
          <w:b w:val="false"/>
          <w:i w:val="false"/>
          <w:color w:val="000000"/>
          <w:sz w:val="22"/>
        </w:rPr>
        <w:t>(iii) When authorized, use commercial packaging/packing provisions in accordance with (ASTM D3951); and</w:t>
      </w:r>
    </w:p>
    <w:p>
      <w:pPr>
        <w:pBdr>
          <w:top w:space="5"/>
          <w:left w:space="5"/>
          <w:bottom w:space="5"/>
          <w:right w:space="5"/>
        </w:pBdr>
        <w:spacing w:after="0"/>
        <w:ind w:left="945"/>
        <w:jc w:val="left"/>
      </w:pPr>
      <w:r>
        <w:rPr>
          <w:rFonts w:ascii="Times New Roman" w:hAnsi="Times New Roman"/>
          <w:b w:val="false"/>
          <w:i w:val="false"/>
          <w:color w:val="000000"/>
          <w:sz w:val="22"/>
        </w:rP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http://www.unece.org/trans/danger/publi/adr/adr2007/07ContentsE.html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Shipping documentation.</w:t>
      </w:r>
    </w:p>
    <w:p>
      <w:pPr>
        <w:pStyle w:val="Normal"/>
        <w:pBdr>
          <w:top w:space="5"/>
          <w:left w:space="5"/>
          <w:bottom w:space="5"/>
          <w:right w:space="5"/>
        </w:pBdr>
        <w:spacing w:after="0"/>
        <w:ind w:left="225"/>
        <w:jc w:val="left"/>
      </w:pPr>
      <w:r>
        <w:rPr>
          <w:rFonts w:ascii="Times New Roman" w:hAnsi="Times New Roman"/>
          <w:color w:val="000000"/>
        </w:rPr>
        <w:t>(a) The contractor shall insert the following information in the description of articles space on all shipping documents:</w:t>
      </w:r>
    </w:p>
    <w:p>
      <w:pPr>
        <w:pBdr>
          <w:top w:space="5"/>
          <w:left w:space="5"/>
          <w:bottom w:space="5"/>
          <w:right w:space="5"/>
        </w:pBdr>
        <w:spacing w:after="0"/>
        <w:ind w:left="945"/>
        <w:jc w:val="left"/>
      </w:pPr>
      <w:r>
        <w:rPr>
          <w:rFonts w:ascii="Times New Roman" w:hAnsi="Times New Roman"/>
          <w:b w:val="false"/>
          <w:i w:val="false"/>
          <w:color w:val="000000"/>
          <w:sz w:val="22"/>
        </w:rPr>
        <w:t>(i) Transportation control number (TCN);</w:t>
      </w:r>
    </w:p>
    <w:p>
      <w:pPr>
        <w:pBdr>
          <w:top w:space="5"/>
          <w:left w:space="5"/>
          <w:bottom w:space="5"/>
          <w:right w:space="5"/>
        </w:pBdr>
        <w:spacing w:after="0"/>
        <w:ind w:left="945"/>
        <w:jc w:val="left"/>
      </w:pPr>
      <w:r>
        <w:rPr>
          <w:rFonts w:ascii="Times New Roman" w:hAnsi="Times New Roman"/>
          <w:b w:val="false"/>
          <w:i w:val="false"/>
          <w:color w:val="000000"/>
          <w:sz w:val="22"/>
        </w:rPr>
        <w:t>(ii) Required delivery date (RDD), project (if any), transportation priority (TP); and</w:t>
      </w:r>
    </w:p>
    <w:p>
      <w:pPr>
        <w:pBdr>
          <w:top w:space="5"/>
          <w:left w:space="5"/>
          <w:bottom w:space="5"/>
          <w:right w:space="5"/>
        </w:pBdr>
        <w:spacing w:after="0"/>
        <w:ind w:left="945"/>
        <w:jc w:val="left"/>
      </w:pPr>
      <w:r>
        <w:rPr>
          <w:rFonts w:ascii="Times New Roman" w:hAnsi="Times New Roman"/>
          <w:b w:val="false"/>
          <w:i w:val="false"/>
          <w:color w:val="000000"/>
          <w:sz w:val="22"/>
        </w:rPr>
        <w:t>(iii) Ultimate consignee DODAAC and address (see "added marking for freight shipping").</w:t>
      </w:r>
    </w:p>
    <w:p>
      <w:pPr>
        <w:pStyle w:val="Normal"/>
        <w:pBdr>
          <w:top w:space="5"/>
          <w:left w:space="5"/>
          <w:bottom w:space="5"/>
          <w:right w:space="5"/>
        </w:pBdr>
        <w:spacing w:after="0"/>
        <w:ind w:left="225"/>
        <w:jc w:val="left"/>
      </w:pPr>
      <w:r>
        <w:rPr>
          <w:rFonts w:ascii="Times New Roman" w:hAnsi="Times New Roman"/>
          <w:color w:val="000000"/>
        </w:rPr>
        <w:t>(b) The contractor shall place one copy of the contract in a waterproof envelope and attach it to the shipping container</w:t>
      </w:r>
      <w:r>
        <w:rPr>
          <w:rFonts w:ascii="Times New Roman" w:hAnsi="Times New Roman"/>
          <w:b/>
          <w:color w:val="000000"/>
        </w:rPr>
        <w:t>;</w:t>
      </w:r>
      <w:r>
        <w:rPr>
          <w:rFonts w:ascii="Times New Roman" w:hAnsi="Times New Roman"/>
          <w:color w:val="000000"/>
        </w:rPr>
        <w:t>, or to the #1 shipment container marked # 1 of the total number of containers, if a multi-piece shipment.</w:t>
      </w:r>
    </w:p>
    <w:p>
      <w:pPr>
        <w:pStyle w:val="Normal"/>
        <w:pBdr>
          <w:top w:space="5"/>
          <w:left w:space="5"/>
          <w:bottom w:space="5"/>
          <w:right w:space="5"/>
        </w:pBdr>
        <w:spacing w:after="0"/>
        <w:ind w:left="225"/>
        <w:jc w:val="left"/>
      </w:pPr>
      <w:r>
        <w:rPr>
          <w:rFonts w:ascii="Times New Roman" w:hAnsi="Times New Roman"/>
          <w:color w:val="000000"/>
        </w:rP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w:pPr>
        <w:pStyle w:val="Normal"/>
        <w:pBdr>
          <w:top w:space="5"/>
          <w:left w:space="5"/>
          <w:bottom w:space="5"/>
          <w:right w:space="5"/>
        </w:pBdr>
        <w:spacing w:after="0"/>
        <w:ind w:left="225"/>
        <w:jc w:val="left"/>
      </w:pPr>
      <w:r>
        <w:rPr>
          <w:rFonts w:ascii="Times New Roman" w:hAnsi="Times New Roman"/>
          <w:color w:val="000000"/>
        </w:rPr>
        <w:t>(a) DLA Distribution San Joaquin, CA (DDJC).</w:t>
      </w:r>
    </w:p>
    <w:p>
      <w:pPr>
        <w:pBdr>
          <w:top w:space="5"/>
          <w:left w:space="5"/>
          <w:bottom w:space="5"/>
          <w:right w:space="5"/>
        </w:pBdr>
        <w:spacing w:after="0"/>
        <w:ind w:left="945"/>
        <w:jc w:val="left"/>
      </w:pPr>
      <w:r>
        <w:rPr>
          <w:rFonts w:ascii="Times New Roman" w:hAnsi="Times New Roman"/>
          <w:b w:val="false"/>
          <w:i w:val="false"/>
          <w:color w:val="000000"/>
          <w:sz w:val="22"/>
        </w:rPr>
        <w:t>(i) DDJC accepts shipments included below. The carrier shall make a delivery appointment through the Carrier Appointment System (CAS) at least 72 hours in advance.</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Marine Corps, and DLA activities located in Hawaii, Japan, Okinawa, Korea, Alaska, and throughout the Pacific.</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for Army activities located in Hawaii, Japan, Okinawa, Korea, Alaska, and throughout the Pacific;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DLA DDJC (Tracy site):</w:t>
      </w:r>
    </w:p>
    <w:p>
      <w:pPr>
        <w:pStyle w:val="Normal"/>
        <w:pBdr>
          <w:top w:space="5"/>
          <w:left w:space="5"/>
          <w:bottom w:space="5"/>
          <w:right w:space="5"/>
        </w:pBdr>
        <w:spacing w:after="0"/>
        <w:ind w:left="225"/>
        <w:jc w:val="left"/>
      </w:pPr>
      <w:r>
        <w:rPr>
          <w:rFonts w:ascii="Times New Roman" w:hAnsi="Times New Roman"/>
          <w:color w:val="000000"/>
        </w:rPr>
        <w:t>General Phone: (209) 839-5028</w:t>
      </w:r>
    </w:p>
    <w:p>
      <w:pPr>
        <w:pStyle w:val="Normal"/>
        <w:pBdr>
          <w:top w:space="5"/>
          <w:left w:space="5"/>
          <w:bottom w:space="5"/>
          <w:right w:space="5"/>
        </w:pBdr>
        <w:spacing w:after="0"/>
        <w:ind w:left="225"/>
        <w:jc w:val="left"/>
      </w:pPr>
      <w:r>
        <w:rPr>
          <w:rFonts w:ascii="Times New Roman" w:hAnsi="Times New Roman"/>
          <w:color w:val="000000"/>
        </w:rPr>
        <w:t>General FAX: (209 982-3790</w:t>
      </w:r>
    </w:p>
    <w:p>
      <w:pPr>
        <w:pStyle w:val="Normal"/>
        <w:pBdr>
          <w:top w:space="5"/>
          <w:left w:space="5"/>
          <w:bottom w:space="5"/>
          <w:right w:space="5"/>
        </w:pBdr>
        <w:spacing w:after="0"/>
        <w:ind w:left="225"/>
        <w:jc w:val="left"/>
      </w:pPr>
      <w:r>
        <w:rPr>
          <w:rFonts w:ascii="Times New Roman" w:hAnsi="Times New Roman"/>
          <w:color w:val="000000"/>
        </w:rPr>
        <w:t>Receiving/delivery appointments: (209) 839-5543</w:t>
      </w:r>
    </w:p>
    <w:p>
      <w:pPr>
        <w:pStyle w:val="Normal"/>
        <w:pBdr>
          <w:top w:space="5"/>
          <w:left w:space="5"/>
          <w:bottom w:space="5"/>
          <w:right w:space="5"/>
        </w:pBdr>
        <w:spacing w:after="0"/>
        <w:ind w:left="225"/>
        <w:jc w:val="left"/>
      </w:pPr>
      <w:r>
        <w:rPr>
          <w:rFonts w:ascii="Times New Roman" w:hAnsi="Times New Roman"/>
          <w:color w:val="000000"/>
        </w:rPr>
        <w:t>Registration/system information: 1-800-462-2176, option 3</w:t>
      </w:r>
    </w:p>
    <w:p>
      <w:pPr>
        <w:pStyle w:val="Normal"/>
        <w:pBdr>
          <w:top w:space="5"/>
          <w:left w:space="5"/>
          <w:bottom w:space="5"/>
          <w:right w:space="5"/>
        </w:pBdr>
        <w:spacing w:after="0"/>
        <w:ind w:left="225"/>
        <w:jc w:val="left"/>
      </w:pPr>
      <w:r>
        <w:rPr>
          <w:rFonts w:ascii="Times New Roman" w:hAnsi="Times New Roman"/>
          <w:color w:val="000000"/>
        </w:rPr>
        <w:t>(b) Defense Distribution Depot Susquehanna, Pennsylvania (DDSP).</w:t>
      </w:r>
    </w:p>
    <w:p>
      <w:pPr>
        <w:pBdr>
          <w:top w:space="5"/>
          <w:left w:space="5"/>
          <w:bottom w:space="5"/>
          <w:right w:space="5"/>
        </w:pBdr>
        <w:spacing w:after="0"/>
        <w:ind w:left="945"/>
        <w:jc w:val="left"/>
      </w:pPr>
      <w:r>
        <w:rPr>
          <w:rFonts w:ascii="Times New Roman" w:hAnsi="Times New Roman"/>
          <w:b w:val="false"/>
          <w:i w:val="false"/>
          <w:color w:val="000000"/>
          <w:sz w:val="22"/>
        </w:rPr>
        <w:t xml:space="preserve">(i) DDSP accepts shipments included below. The carrier </w:t>
      </w:r>
      <w:r>
        <w:rPr>
          <w:rFonts w:ascii="Times New Roman" w:hAnsi="Times New Roman"/>
          <w:b/>
          <w:i w:val="false"/>
          <w:color w:val="000000"/>
          <w:sz w:val="22"/>
        </w:rPr>
        <w:t>shall</w:t>
      </w:r>
      <w:r>
        <w:rPr>
          <w:rFonts w:ascii="Times New Roman" w:hAnsi="Times New Roman"/>
          <w:b w:val="false"/>
          <w:i w:val="false"/>
          <w:color w:val="000000"/>
          <w:sz w:val="22"/>
        </w:rPr>
        <w:t xml:space="preserve"> will call 24 hours in advance to schedule an appointment.</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DDSP (New Cumberland site):</w:t>
      </w:r>
    </w:p>
    <w:p>
      <w:pPr>
        <w:pStyle w:val="Normal"/>
        <w:pBdr>
          <w:top w:space="5"/>
          <w:left w:space="5"/>
          <w:bottom w:space="5"/>
          <w:right w:space="5"/>
        </w:pBdr>
        <w:spacing w:after="0"/>
        <w:ind w:left="225"/>
        <w:jc w:val="left"/>
      </w:pPr>
      <w:r>
        <w:rPr>
          <w:rFonts w:ascii="Times New Roman" w:hAnsi="Times New Roman"/>
          <w:color w:val="000000"/>
        </w:rPr>
        <w:t>General Phone: (717) 770-6393</w:t>
      </w:r>
    </w:p>
    <w:p>
      <w:pPr>
        <w:pStyle w:val="Normal"/>
        <w:pBdr>
          <w:top w:space="5"/>
          <w:left w:space="5"/>
          <w:bottom w:space="5"/>
          <w:right w:space="5"/>
        </w:pBdr>
        <w:spacing w:after="0"/>
        <w:ind w:left="225"/>
        <w:jc w:val="left"/>
      </w:pPr>
      <w:r>
        <w:rPr>
          <w:rFonts w:ascii="Times New Roman" w:hAnsi="Times New Roman"/>
          <w:color w:val="000000"/>
        </w:rPr>
        <w:t>General FAX: (717) 770-8660</w:t>
      </w:r>
    </w:p>
    <w:p>
      <w:pPr>
        <w:pStyle w:val="Normal"/>
        <w:pBdr>
          <w:top w:space="5"/>
          <w:left w:space="5"/>
          <w:bottom w:space="5"/>
          <w:right w:space="5"/>
        </w:pBdr>
        <w:spacing w:after="0"/>
        <w:ind w:left="225"/>
        <w:jc w:val="left"/>
      </w:pPr>
      <w:r>
        <w:rPr>
          <w:rFonts w:ascii="Times New Roman" w:hAnsi="Times New Roman"/>
          <w:color w:val="000000"/>
        </w:rPr>
        <w:t>Receiving/delivery appointments: 1-800-307-8496</w:t>
      </w:r>
    </w:p>
    <w:p>
      <w:pPr>
        <w:pStyle w:val="Normal"/>
        <w:pBdr>
          <w:top w:space="5"/>
          <w:left w:space="5"/>
          <w:bottom w:space="5"/>
          <w:right w:space="5"/>
        </w:pBdr>
        <w:spacing w:after="0"/>
        <w:ind w:left="225"/>
        <w:jc w:val="left"/>
      </w:pPr>
      <w:r>
        <w:rPr>
          <w:rFonts w:ascii="Times New Roman" w:hAnsi="Times New Roman"/>
          <w:color w:val="000000"/>
        </w:rP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w:pPr>
        <w:pStyle w:val="Normal"/>
        <w:pBdr>
          <w:top w:space="5"/>
          <w:left w:space="5"/>
          <w:bottom w:space="5"/>
          <w:right w:space="5"/>
        </w:pBdr>
        <w:spacing w:after="0"/>
        <w:ind w:left="225"/>
        <w:jc w:val="left"/>
      </w:pPr>
      <w:r>
        <w:rPr>
          <w:rFonts w:ascii="Times New Roman" w:hAnsi="Times New Roman"/>
          <w:color w:val="000000"/>
        </w:rP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w:pPr>
        <w:pStyle w:val="Normal"/>
        <w:pBdr>
          <w:top w:space="5"/>
          <w:left w:space="5"/>
          <w:bottom w:space="5"/>
          <w:right w:space="5"/>
        </w:pBdr>
        <w:spacing w:after="0"/>
        <w:ind w:left="225"/>
        <w:jc w:val="left"/>
      </w:pPr>
      <w:r>
        <w:rPr>
          <w:rFonts w:ascii="Times New Roman" w:hAnsi="Times New Roman"/>
          <w:color w:val="000000"/>
        </w:rPr>
        <w:t>(a) Excluded material:</w:t>
      </w:r>
    </w:p>
    <w:p>
      <w:pPr>
        <w:pBdr>
          <w:top w:space="5"/>
          <w:left w:space="5"/>
          <w:bottom w:space="5"/>
          <w:right w:space="5"/>
        </w:pBdr>
        <w:spacing w:after="0"/>
        <w:ind w:left="945"/>
        <w:jc w:val="left"/>
      </w:pPr>
      <w:r>
        <w:rPr>
          <w:rFonts w:ascii="Times New Roman" w:hAnsi="Times New Roman"/>
          <w:b w:val="false"/>
          <w:i w:val="false"/>
          <w:color w:val="000000"/>
          <w:sz w:val="22"/>
        </w:rPr>
        <w:t xml:space="preserve">(i) Any material listed in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Transportation Regulation (DTR) DOD 4500.9-R, (Chapter 203)</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https://www.ustranscom.mil/dtr/part-ii/dtr_part_ii_203.pdf</w:t>
      </w:r>
      <w:r>
        <w:rPr>
          <w:rFonts w:ascii="Times New Roman" w:hAnsi="Times New Roman"/>
          <w:b w:val="false"/>
          <w:i w:val="false"/>
          <w:color w:val="000000"/>
          <w:sz w:val="22"/>
        </w:rP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w:pPr>
        <w:pBdr>
          <w:top w:space="5"/>
          <w:left w:space="5"/>
          <w:bottom w:space="5"/>
          <w:right w:space="5"/>
        </w:pBdr>
        <w:spacing w:after="0"/>
        <w:ind w:left="945"/>
        <w:jc w:val="left"/>
      </w:pPr>
      <w:r>
        <w:rPr>
          <w:rFonts w:ascii="Times New Roman" w:hAnsi="Times New Roman"/>
          <w:b w:val="false"/>
          <w:i w:val="false"/>
          <w:color w:val="000000"/>
          <w:sz w:val="22"/>
        </w:rP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47.305-3-90.dita#DLAD_47_305-3-90" Type="http://schemas.openxmlformats.org/officeDocument/2006/relationships/hyperlink" Id="rId4"/>
    <Relationship TargetMode="External" Target="47.305-3-90.dita#DLAD_47_305-3-90" Type="http://schemas.openxmlformats.org/officeDocument/2006/relationships/hyperlink" Id="rId5"/>
    <Relationship TargetMode="External" Target="http://www.unece.org/trans/danger/publi/adr/adr2007/07ContentsE.html" Type="http://schemas.openxmlformats.org/officeDocument/2006/relationships/hyperlink" Id="rId6"/>
    <Relationship TargetMode="External" Target="https://www.ustranscom.mil/dtr/part-ii/dtr_part_ii_203.pdf"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