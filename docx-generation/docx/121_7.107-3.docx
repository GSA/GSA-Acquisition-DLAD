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**ID__DLAD_7_107-3__ID**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7.107-3</w:t>
      </w:r>
      <w:r>
        <w:rPr>
          <w:rFonts w:ascii="Times New Roman" w:hAnsi="Times New Roman"/>
          <w:color w:val="000000"/>
          <w:sz w:val="31"/>
        </w:rPr>
        <w:t xml:space="preserve"> Bundling.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For all procuring organizations, the approving authority to execute bundling determinations where the expected benefits meet the thresholds at FAR 7.107-3(d) is the CCO for acquisitions valued over $2 million up to $10 million, the HCA for acquisitions valued over $10 million up to $100 million, and the SPE for procurements over $100 million.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(f)(2) Submit the justification to the DLA Acquisition Operations Division. Approval must be obtained prior to issuing the solicitation. The SPE has approval authority, without power of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