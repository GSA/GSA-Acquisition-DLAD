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**ID__DLAD_SUBPART_27_71--__ID**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27.71</w:t>
      </w:r>
      <w:r>
        <w:rPr>
          <w:rFonts w:ascii="Times New Roman" w:hAnsi="Times New Roman"/>
          <w:color w:val="000000"/>
          <w:sz w:val="36"/>
        </w:rPr>
        <w:t xml:space="preserve"> –– RIGHTS IN TECHNICAL DATA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(Added March 23, 2020 in accordance with PROCLTR 2020-01)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