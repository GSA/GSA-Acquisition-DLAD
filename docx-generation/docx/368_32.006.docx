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**ID__DLAD_32_006__ID**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32.006</w:t>
      </w:r>
      <w:r>
        <w:rPr>
          <w:rFonts w:ascii="Times New Roman" w:hAnsi="Times New Roman"/>
          <w:color w:val="000000"/>
          <w:sz w:val="36"/>
        </w:rPr>
        <w:t xml:space="preserve"> Reduction or suspension of contract payments upon finding of fraud.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