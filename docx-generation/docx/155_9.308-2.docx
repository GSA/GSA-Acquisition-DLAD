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**ID__DLAD_9_308-2__ID**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9.308-2</w:t>
      </w:r>
      <w:r>
        <w:rPr>
          <w:rFonts w:ascii="Times New Roman" w:hAnsi="Times New Roman"/>
          <w:color w:val="000000"/>
          <w:sz w:val="31"/>
        </w:rPr>
        <w:t xml:space="preserve"> Testing performed by the Government.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(a)(1) For manual acquisitions, the contracting officer shall obtain information in the material master under FAT guidance. For automated solicitations, the system pre-populates the information.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