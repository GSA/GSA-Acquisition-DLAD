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**ID__DLAD_PGI_13_402__ID**</w:t>
      </w:r>
    </w:p>
    <w:p>
      <w:pPr>
        <w:pStyle w:val="Heading2"/>
        <w:spacing w:after="180"/>
        <w:ind w:left="120"/>
        <w:jc w:val="left"/>
      </w:pPr>
      <w:r>
        <w:rPr>
          <w:rFonts w:ascii="Times New Roman" w:hAnsi="Times New Roman"/>
          <w:color w:val="000000"/>
          <w:sz w:val="36"/>
        </w:rPr>
        <w:t>**ID__5JQP6C__ID**</w:t>
      </w:r>
      <w:r>
        <w:rPr>
          <w:rFonts w:ascii="Times New Roman" w:hAnsi="Times New Roman"/>
          <w:color w:val="000000"/>
          <w:sz w:val="36"/>
        </w:rPr>
        <w:t xml:space="preserve"> </w:t>
      </w:r>
      <w:r>
        <w:rPr>
          <w:rFonts w:ascii="Times New Roman" w:hAnsi="Times New Roman"/>
          <w:color w:val="000000"/>
          <w:sz w:val="36"/>
        </w:rPr>
        <w:t>PGI 13.402</w:t>
      </w:r>
      <w:r>
        <w:rPr>
          <w:rFonts w:ascii="Times New Roman" w:hAnsi="Times New Roman"/>
          <w:color w:val="000000"/>
          <w:sz w:val="36"/>
        </w:rPr>
        <w:t xml:space="preserve"> Conditions for use.</w:t>
      </w:r>
    </w:p>
    <w:p>
      <w:pPr>
        <w:pBdr>
          <w:top w:space="5"/>
          <w:left w:space="5"/>
          <w:bottom w:space="5"/>
          <w:right w:space="5"/>
        </w:pBdr>
        <w:spacing w:after="0"/>
        <w:ind w:left="225"/>
        <w:jc w:val="left"/>
      </w:pPr>
      <w:r>
        <w:rPr>
          <w:rFonts w:ascii="Times New Roman" w:hAnsi="Times New Roman"/>
          <w:b w:val="false"/>
          <w:i w:val="false"/>
          <w:color w:val="000000"/>
          <w:sz w:val="22"/>
        </w:rPr>
        <w:t xml:space="preserve">(f)(1) </w:t>
      </w:r>
      <w:r>
        <w:rPr>
          <w:rFonts w:ascii="Times New Roman" w:hAnsi="Times New Roman"/>
          <w:b w:val="false"/>
          <w:i/>
          <w:color w:val="000000"/>
          <w:sz w:val="22"/>
        </w:rPr>
        <w:t>Monthly reports</w:t>
      </w:r>
      <w:r>
        <w:rPr>
          <w:rFonts w:ascii="Times New Roman" w:hAnsi="Times New Roman"/>
          <w:b w:val="false"/>
          <w:i w:val="false"/>
          <w:color w:val="000000"/>
          <w:sz w:val="22"/>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 xml:space="preserve">(f) with regard to Customer Direct Shipment, DLA Direct shipment, or inspection and acceptance. ACE shall provide the prior month’s report by the 20th 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(S-90)). The violation score shall be green for no violations, yellow for one violation, and red for two or more violations.</w:t>
      </w:r>
    </w:p>
    <w:p>
      <w:pPr>
        <w:pBdr>
          <w:top w:space="5"/>
          <w:left w:space="5"/>
          <w:bottom w:space="5"/>
          <w:right w:space="5"/>
        </w:pBdr>
        <w:spacing w:after="0"/>
        <w:ind w:left="945"/>
        <w:jc w:val="left"/>
      </w:pPr>
      <w:r>
        <w:rPr>
          <w:rFonts w:ascii="Times New Roman" w:hAnsi="Times New Roman"/>
          <w:b w:val="false"/>
          <w:i w:val="false"/>
          <w:color w:val="000000"/>
          <w:sz w:val="22"/>
        </w:rPr>
        <w:t>(i) For each procuring organization with a raw violation score of yellow or red in any of the three categories, its compliance office shall—</w:t>
      </w:r>
    </w:p>
    <w:p>
      <w:pPr>
        <w:pBdr>
          <w:top w:space="5"/>
          <w:left w:space="5"/>
          <w:bottom w:space="5"/>
          <w:right w:space="5"/>
        </w:pBdr>
        <w:spacing w:after="0"/>
        <w:ind w:left="1305"/>
        <w:jc w:val="left"/>
      </w:pPr>
      <w:r>
        <w:rPr>
          <w:rFonts w:ascii="Times New Roman" w:hAnsi="Times New Roman"/>
          <w:b w:val="false"/>
          <w:i w:val="false"/>
          <w:color w:val="000000"/>
          <w:sz w:val="22"/>
        </w:rPr>
        <w:t>(A) Review the threshold and other identified violations for accuracy and identify any errors; and</w:t>
      </w:r>
    </w:p>
    <w:p>
      <w:pPr>
        <w:pBdr>
          <w:top w:space="5"/>
          <w:left w:space="5"/>
          <w:bottom w:space="5"/>
          <w:right w:space="5"/>
        </w:pBdr>
        <w:spacing w:after="0"/>
        <w:ind w:left="1305"/>
        <w:jc w:val="left"/>
      </w:pPr>
      <w:r>
        <w:rPr>
          <w:rFonts w:ascii="Times New Roman" w:hAnsi="Times New Roman"/>
          <w:b w:val="false"/>
          <w:i w:val="false"/>
          <w:color w:val="000000"/>
          <w:sz w:val="22"/>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pPr>
        <w:pBdr>
          <w:top w:space="5"/>
          <w:left w:space="5"/>
          <w:bottom w:space="5"/>
          <w:right w:space="5"/>
        </w:pBdr>
        <w:spacing w:after="0"/>
        <w:ind w:left="945"/>
        <w:jc w:val="left"/>
      </w:pPr>
      <w:r>
        <w:rPr>
          <w:rFonts w:ascii="Times New Roman" w:hAnsi="Times New Roman"/>
          <w:b w:val="false"/>
          <w:i w:val="false"/>
          <w:color w:val="000000"/>
          <w:sz w:val="22"/>
        </w:rPr>
        <w:t>(ii) The DLA Acquisition Compliance, Policy and Pricing Division shall track the final adjudicated score.</w:t>
      </w:r>
    </w:p>
    <w:p>
      <w:pPr>
        <w:pBdr>
          <w:top w:space="5"/>
          <w:left w:space="5"/>
          <w:bottom w:space="5"/>
          <w:right w:space="5"/>
        </w:pBdr>
        <w:spacing w:after="0"/>
        <w:ind w:left="945"/>
        <w:jc w:val="left"/>
      </w:pPr>
      <w:r>
        <w:rPr>
          <w:rFonts w:ascii="Times New Roman" w:hAnsi="Times New Roman"/>
          <w:b w:val="false"/>
          <w:i w:val="false"/>
          <w:color w:val="000000"/>
          <w:sz w:val="22"/>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Receipt validation</w:t>
      </w:r>
      <w:r>
        <w:rPr>
          <w:rFonts w:ascii="Times New Roman" w:hAnsi="Times New Roman"/>
          <w:b w:val="false"/>
          <w:i w:val="false"/>
          <w:color w:val="000000"/>
          <w:sz w:val="22"/>
        </w:rPr>
        <w:t>. DLA Operations Order Management shall identify missing material receipt acknowledgements (MRAs) and request that the responsible party provide them.</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Shipment discrepancies</w:t>
      </w:r>
      <w:r>
        <w:rPr>
          <w:rFonts w:ascii="Times New Roman" w:hAnsi="Times New Roman"/>
          <w:b w:val="false"/>
          <w:i w:val="false"/>
          <w:color w:val="000000"/>
          <w:sz w:val="22"/>
        </w:rPr>
        <w:t>. DLA Inventory Management shall take action on discrepant orders as identified by Supply Discrepancy Reports (SF 364).</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Quarterly reports.</w:t>
      </w:r>
      <w:r>
        <w:rPr>
          <w:rFonts w:ascii="Times New Roman" w:hAnsi="Times New Roman"/>
          <w:b w:val="false"/>
          <w:i w:val="false"/>
          <w:color w:val="000000"/>
          <w:sz w:val="22"/>
        </w:rPr>
        <w:t xml:space="preserve"> Procuring organizations shall provide quarterly reports to the SPE, through the DLA Acquisition Compliance, Policy and Pricing Division. The purpose of the quarterly reporting requirement is to track customer receipt of material for each organization that uses fast payment procedures. 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20th day of the 4th month following each quarter (for example, the report for the period of January-March will be provided by July 20th).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pPr>
        <w:pBdr>
          <w:top w:space="5"/>
          <w:left w:space="5"/>
          <w:bottom w:space="5"/>
          <w:right w:space="5"/>
        </w:pBdr>
        <w:spacing w:after="0"/>
        <w:ind w:left="225"/>
        <w:jc w:val="center"/>
      </w:pPr>
      <w:r>
        <w:rPr>
          <w:rFonts w:ascii="Times New Roman" w:hAnsi="Times New Roman"/>
          <w:b w:val="false"/>
          <w:i/>
          <w:color w:val="000000"/>
          <w:sz w:val="22"/>
        </w:rPr>
        <w:t>(</w:t>
      </w:r>
      <w:r>
        <w:rPr>
          <w:rFonts w:ascii="Times New Roman" w:hAnsi="Times New Roman"/>
          <w:b w:val="false"/>
          <w:i/>
          <w:color w:val="000000"/>
          <w:sz w:val="22"/>
        </w:rPr>
        <w:t>Beginning</w:t>
      </w:r>
      <w:r>
        <w:rPr>
          <w:rFonts w:ascii="Times New Roman" w:hAnsi="Times New Roman"/>
          <w:b w:val="false"/>
          <w:i/>
          <w:color w:val="000000"/>
          <w:sz w:val="22"/>
        </w:rPr>
        <w:t>of report format)</w:t>
      </w:r>
    </w:p>
    <w:p>
      <w:pPr>
        <w:pBdr>
          <w:top w:space="5"/>
          <w:left w:space="5"/>
          <w:bottom w:space="5"/>
          <w:right w:space="5"/>
        </w:pBdr>
        <w:spacing w:after="0"/>
        <w:ind w:left="225"/>
        <w:jc w:val="center"/>
      </w:pPr>
      <w:r>
        <w:rPr>
          <w:rFonts w:ascii="Times New Roman" w:hAnsi="Times New Roman"/>
          <w:b w:val="false"/>
          <w:i w:val="false"/>
          <w:color w:val="000000"/>
          <w:sz w:val="22"/>
        </w:rPr>
        <w:t>FAST PAY VALIDATION REPORT</w:t>
      </w:r>
    </w:p>
    <w:p>
      <w:pPr>
        <w:pBdr>
          <w:top w:space="5"/>
          <w:left w:space="5"/>
          <w:bottom w:space="5"/>
          <w:right w:space="5"/>
        </w:pBdr>
        <w:spacing w:after="0"/>
        <w:ind w:left="225"/>
        <w:jc w:val="left"/>
      </w:pPr>
      <w:r>
        <w:rPr>
          <w:rFonts w:ascii="Times New Roman" w:hAnsi="Times New Roman"/>
          <w:b w:val="false"/>
          <w:i w:val="false"/>
          <w:color w:val="000000"/>
          <w:sz w:val="22"/>
        </w:rPr>
        <w:t>1. Procuring Organization (include Supply Chain, if applicable):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 Time Frame: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Confidence Level/Confidence Interval: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Total number of lines in the population: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5. Total number of lines in the sample: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6. Total number of FMS lines in sample (do not require receipt):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7. Total number of sampled lines with non-discrepant MRAs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8. Percentage of non-FMS lines validated by system MRAs: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9. Contract/order type and counts: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Manual purchase order (“P”):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Automated purchase orders (“V”):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Delivery orders against IDIQs (“F”):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Other “G”: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10. Total number of sampled lines with no MRA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11. Total number of samples lines with MRAs but with discrepant quantities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12. Total number of lines requiring manual validation: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Total number validated and method of validation: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System-generated non-discrepant MRA: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Proof of Delivery: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Email confirmation: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Certified Invoice: [</w:t>
      </w:r>
      <w:r>
        <w:rPr>
          <w:rFonts w:ascii="Times New Roman" w:hAnsi="Times New Roman"/>
          <w:b w:val="false"/>
          <w:i/>
          <w:color w:val="000000"/>
          <w:sz w:val="22"/>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(v) Other: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Contract/order type and counts: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Manual purchase orders (“M” &amp; “P”):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Automated purchase orders (“V”):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Delivery orders against IDIQs (“F”):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(End of report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(5) Contracting officers shall use the SAAD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the alternate SAAD at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w:t>
        </w:r>
      </w:hyperlink>
      <w:r>
        <w:rPr>
          <w:rFonts w:ascii="Times New Roman" w:hAnsi="Times New Roman"/>
          <w:b w:val="false"/>
          <w:i w:val="false"/>
          <w:color w:val="000000"/>
          <w:sz w:val="22"/>
        </w:rPr>
        <w:t xml:space="preserve">, as applicable, to document the use of fast payment procedures for purchase orders, when applicable, and verify compliance with the applicable fast payment threshold. If the authority for a threshold at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 xml:space="preserve"> flows from an exception at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pPr>
        <w:pBdr>
          <w:top w:space="5"/>
          <w:left w:space="5"/>
          <w:bottom w:space="5"/>
          <w:right w:space="5"/>
        </w:pBdr>
        <w:spacing w:after="0"/>
        <w:ind w:left="585"/>
        <w:jc w:val="left"/>
      </w:pPr>
      <w:r>
        <w:rPr>
          <w:rFonts w:ascii="Times New Roman" w:hAnsi="Times New Roman"/>
          <w:b w:val="false"/>
          <w:i w:val="false"/>
          <w:color w:val="000000"/>
          <w:sz w:val="22"/>
        </w:rPr>
        <w:t>(6) Contracting officers shall follow the job aids identified below when creating and maintaining contracts using fast payment procedures.</w:t>
      </w:r>
    </w:p>
    <w:p>
      <w:pPr>
        <w:pBdr>
          <w:top w:space="5"/>
          <w:left w:space="5"/>
          <w:bottom w:space="5"/>
          <w:right w:space="5"/>
        </w:pBdr>
        <w:spacing w:after="0"/>
        <w:ind w:left="945"/>
        <w:jc w:val="left"/>
      </w:pPr>
      <w:r>
        <w:rPr>
          <w:rFonts w:ascii="Times New Roman" w:hAnsi="Times New Roman"/>
          <w:b w:val="false"/>
          <w:i w:val="false"/>
          <w:color w:val="000000"/>
          <w:sz w:val="22"/>
        </w:rPr>
        <w:t xml:space="preserve">(i) Enterprise Core Component (ECC) Job Aids. See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 xml:space="preserve">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https://dlamil.dps.mil/sites/P1/ebs/Pages/ONLINEHELP.aspx</w:t>
        </w:r>
      </w:hyperlink>
      <w:r>
        <w:rPr>
          <w:rFonts w:ascii="Times New Roman" w:hAnsi="Times New Roman"/>
          <w:b w:val="false"/>
          <w:i w:val="false"/>
          <w:color w:val="000000"/>
          <w:sz w:val="22"/>
        </w:rPr>
        <w:t>), select “eProcurement”, and select “LTCs (Outline Agreements) in ECC” to access—</w:t>
      </w:r>
    </w:p>
    <w:p>
      <w:pPr>
        <w:pBdr>
          <w:top w:space="5"/>
          <w:left w:space="5"/>
          <w:bottom w:space="5"/>
          <w:right w:space="5"/>
        </w:pBdr>
        <w:spacing w:after="0"/>
        <w:ind w:left="1305"/>
        <w:jc w:val="left"/>
      </w:pPr>
      <w:r>
        <w:rPr>
          <w:rFonts w:ascii="Times New Roman" w:hAnsi="Times New Roman"/>
          <w:b w:val="false"/>
          <w:i w:val="false"/>
          <w:color w:val="000000"/>
          <w:sz w:val="22"/>
        </w:rPr>
        <w:t>(A) Long-Term Contracting: Creating an Outline Agreement</w:t>
      </w:r>
    </w:p>
    <w:p>
      <w:pPr>
        <w:pBdr>
          <w:top w:space="5"/>
          <w:left w:space="5"/>
          <w:bottom w:space="5"/>
          <w:right w:space="5"/>
        </w:pBdr>
        <w:spacing w:after="0"/>
        <w:ind w:left="1305"/>
        <w:jc w:val="left"/>
      </w:pPr>
      <w:r>
        <w:rPr>
          <w:rFonts w:ascii="Times New Roman" w:hAnsi="Times New Roman"/>
          <w:b w:val="false"/>
          <w:i w:val="false"/>
          <w:color w:val="000000"/>
          <w:sz w:val="22"/>
        </w:rPr>
        <w:t>(B) ECC 778 OA Upload Spreadsheet Data Dictionary</w:t>
      </w:r>
    </w:p>
    <w:p>
      <w:pPr>
        <w:pBdr>
          <w:top w:space="5"/>
          <w:left w:space="5"/>
          <w:bottom w:space="5"/>
          <w:right w:space="5"/>
        </w:pBdr>
        <w:spacing w:after="0"/>
        <w:ind w:left="945"/>
        <w:jc w:val="left"/>
      </w:pPr>
      <w:r>
        <w:rPr>
          <w:rFonts w:ascii="Times New Roman" w:hAnsi="Times New Roman"/>
          <w:b w:val="false"/>
          <w:i w:val="false"/>
          <w:color w:val="000000"/>
          <w:sz w:val="22"/>
        </w:rPr>
        <w:t xml:space="preserve">(ii) Supplier Relationship Management (SRM) Job Aids. See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 xml:space="preserve"> (</w:t>
      </w:r>
      <w:hyperlink r:id="rId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https://dlamil.dps.mil/sites/P1/ebs/Pages/ONLINEHELP.aspx</w:t>
        </w:r>
      </w:hyperlink>
      <w:r>
        <w:rPr>
          <w:rFonts w:ascii="Times New Roman" w:hAnsi="Times New Roman"/>
          <w:b w:val="false"/>
          <w:i w:val="false"/>
          <w:color w:val="000000"/>
          <w:sz w:val="22"/>
        </w:rPr>
        <w:t>), select “eProcurement”, and select “LTCs in SRM” to access—</w:t>
      </w:r>
    </w:p>
    <w:p>
      <w:pPr>
        <w:pBdr>
          <w:top w:space="5"/>
          <w:left w:space="5"/>
          <w:bottom w:space="5"/>
          <w:right w:space="5"/>
        </w:pBdr>
        <w:spacing w:after="0"/>
        <w:ind w:left="1305"/>
        <w:jc w:val="left"/>
      </w:pPr>
      <w:r>
        <w:rPr>
          <w:rFonts w:ascii="Times New Roman" w:hAnsi="Times New Roman"/>
          <w:b w:val="false"/>
          <w:i w:val="false"/>
          <w:color w:val="000000"/>
          <w:sz w:val="22"/>
        </w:rPr>
        <w:t>(A) Long-Term Contracts (LTCs): Creating and Maintaining Contracts via Spreadsheet Upload</w:t>
      </w:r>
    </w:p>
    <w:p>
      <w:pPr>
        <w:pBdr>
          <w:top w:space="5"/>
          <w:left w:space="5"/>
          <w:bottom w:space="5"/>
          <w:right w:space="5"/>
        </w:pBdr>
        <w:spacing w:after="0"/>
        <w:ind w:left="1305"/>
        <w:jc w:val="left"/>
      </w:pPr>
      <w:r>
        <w:rPr>
          <w:rFonts w:ascii="Times New Roman" w:hAnsi="Times New Roman"/>
          <w:b w:val="false"/>
          <w:i w:val="false"/>
          <w:color w:val="000000"/>
          <w:sz w:val="22"/>
        </w:rPr>
        <w:t>(B) Long-Term Contracts (LTCs): Manually Create a Long-Term Contract from an RFx Bid Response</w:t>
      </w:r>
    </w:p>
    <w:p>
      <w:pPr>
        <w:pBdr>
          <w:top w:space="5"/>
          <w:left w:space="5"/>
          <w:bottom w:space="5"/>
          <w:right w:space="5"/>
        </w:pBdr>
        <w:spacing w:after="0"/>
        <w:ind w:left="1305"/>
        <w:jc w:val="left"/>
      </w:pPr>
      <w:r>
        <w:rPr>
          <w:rFonts w:ascii="Times New Roman" w:hAnsi="Times New Roman"/>
          <w:b w:val="false"/>
          <w:i w:val="false"/>
          <w:color w:val="000000"/>
          <w:sz w:val="22"/>
        </w:rPr>
        <w:t>(C) Long-Term Contracts (LTCs): Upload Spreadsheet Fields Guidance</w:t>
      </w:r>
    </w:p>
    <w:p>
      <w:pPr>
        <w:pBdr>
          <w:top w:space="5"/>
          <w:left w:space="5"/>
          <w:bottom w:space="5"/>
          <w:right w:space="5"/>
        </w:pBdr>
        <w:spacing w:after="0"/>
        <w:ind w:left="1305"/>
        <w:jc w:val="left"/>
      </w:pPr>
      <w:r>
        <w:rPr>
          <w:rFonts w:ascii="Times New Roman" w:hAnsi="Times New Roman"/>
          <w:b w:val="false"/>
          <w:i w:val="false"/>
          <w:color w:val="000000"/>
          <w:sz w:val="22"/>
        </w:rPr>
        <w:t>(D) SRM LTC Contract Upload Spreadsheet Reference Only</w:t>
      </w:r>
    </w:p>
    <w:p>
      <w:pPr>
        <w:pBdr>
          <w:top w:space="5"/>
          <w:left w:space="5"/>
          <w:bottom w:space="5"/>
          <w:right w:space="5"/>
        </w:pBdr>
        <w:spacing w:after="0"/>
        <w:ind w:left="1305"/>
        <w:jc w:val="left"/>
      </w:pPr>
      <w:r>
        <w:rPr>
          <w:rFonts w:ascii="Times New Roman" w:hAnsi="Times New Roman"/>
          <w:b w:val="false"/>
          <w:i w:val="false"/>
          <w:color w:val="000000"/>
          <w:sz w:val="22"/>
        </w:rPr>
        <w:t>(E) Creating a PO in SRM</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13.402.dita#DLAD_13_402" Type="http://schemas.openxmlformats.org/officeDocument/2006/relationships/hyperlink" Id="rId4"/>
    <Relationship TargetMode="External" Target="13.402.dita#DLAD_13_402" Type="http://schemas.openxmlformats.org/officeDocument/2006/relationships/hyperlink" Id="rId5"/>
    <Relationship TargetMode="External" Target="53.9013.dita#DLAD_53_9013" Type="http://schemas.openxmlformats.org/officeDocument/2006/relationships/hyperlink" Id="rId6"/>
    <Relationship TargetMode="External" Target="53.9013.dita#DLAD_53_9013/Gltewj" Type="http://schemas.openxmlformats.org/officeDocument/2006/relationships/hyperlink" Id="rId7"/>
    <Relationship TargetMode="External" Target="53.9013.dita#DLAD_53_9013" Type="http://schemas.openxmlformats.org/officeDocument/2006/relationships/hyperlink" Id="rId8"/>
    <Relationship TargetMode="External" Target="53.9013.dita#DLAD_53_9013/0c86im0j" Type="http://schemas.openxmlformats.org/officeDocument/2006/relationships/hyperlink" Id="rId9"/>
    <Relationship TargetMode="External" Target="13.402.dita#DLAD_13_402" Type="http://schemas.openxmlformats.org/officeDocument/2006/relationships/hyperlink" Id="rId10"/>
    <Relationship TargetMode="External" Target="13.402.dita#DLAD_13_402" Type="http://schemas.openxmlformats.org/officeDocument/2006/relationships/hyperlink" Id="rId11"/>
    <Relationship TargetMode="External" Target="https://dlamil.dps.mil/sites/P1/ebs/Pages/ONLINEHELP.aspx" Type="http://schemas.openxmlformats.org/officeDocument/2006/relationships/hyperlink" Id="rId12"/>
    <Relationship TargetMode="External" Target="https://dlamil.dps.mil/sites/P1/ebs/Pages/ONLINEHELP.aspx" Type="http://schemas.openxmlformats.org/officeDocument/2006/relationships/hyperlink" Id="rId13"/>
    <Relationship TargetMode="External" Target="https://dlamil.dps.mil/sites/P1/ebs/Pages/ONLINEHELP.aspx" Type="http://schemas.openxmlformats.org/officeDocument/2006/relationships/hyperlink" Id="rId14"/>
    <Relationship TargetMode="External" Target="https://dlamil.dps.mil/sites/P1/ebs/Pages/ONLINEHELP.aspx" Type="http://schemas.openxmlformats.org/officeDocument/2006/relationships/hyperlink" Id="rId1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