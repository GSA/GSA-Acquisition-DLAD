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11.7</w:t>
      </w:r>
      <w:r>
        <w:rPr>
          <w:rFonts w:ascii="Times New Roman" w:hAnsi="Times New Roman"/>
          <w:color w:val="000000"/>
          <w:sz w:val="36"/>
        </w:rPr>
        <w:t xml:space="preserve"> – VARIATION IN QUANTITY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