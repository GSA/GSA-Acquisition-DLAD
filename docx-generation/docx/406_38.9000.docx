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**ID__DLAD_38_9000__ID**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38.9000</w:t>
      </w:r>
      <w:r>
        <w:rPr>
          <w:rFonts w:ascii="Times New Roman" w:hAnsi="Times New Roman"/>
          <w:color w:val="000000"/>
          <w:sz w:val="31"/>
        </w:rPr>
        <w:t xml:space="preserve"> Scope.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This subpart prescribes policy and procedures for awarding and administering DLA-managed Federal Supply Schedules, including those for placement on FedMall.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