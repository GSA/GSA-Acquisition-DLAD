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**ID__DLAD_22_001__ID**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22.001</w:t>
      </w:r>
      <w:r>
        <w:rPr>
          <w:rFonts w:ascii="Times New Roman" w:hAnsi="Times New Roman"/>
          <w:color w:val="000000"/>
          <w:sz w:val="36"/>
        </w:rPr>
        <w:t xml:space="preserve"> Definition.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The designated Agency Labor Advisor for acquisition related issues is DLA Acquisition Compliance, Policy and Pricing Division Procurement Analyst identified on the List of Agency Labor Advisors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www.wdol.gov</w:t>
        </w:r>
      </w:hyperlink>
      <w:r>
        <w:rPr>
          <w:rFonts w:ascii="Times New Roman" w:hAnsi="Times New Roman"/>
          <w:color w:val="000000"/>
          <w:u w:val="single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wdol.gov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