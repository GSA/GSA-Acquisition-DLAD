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**ID__DLAD_PGI_PART_13__ID**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PGI PART 13</w:t>
      </w:r>
      <w:r>
        <w:rPr>
          <w:rFonts w:ascii="Times New Roman" w:hAnsi="Times New Roman"/>
          <w:color w:val="000000"/>
        </w:rPr>
        <w:t xml:space="preserve"> –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13.402 Conditions for use.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13.402.dita#DLAD_PGI_13_40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