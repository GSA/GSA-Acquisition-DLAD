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**ID__DLAD_4_1303-90__ID**</w:t>
      </w:r>
    </w:p>
    <w:p>
      <w:pPr>
        <w:pStyle w:val="Heading3"/>
        <w:spacing w:after="199"/>
        <w:ind w:left="120"/>
        <w:jc w:val="left"/>
      </w:pPr>
      <w:r>
        <w:rPr>
          <w:rFonts w:ascii="Times New Roman" w:hAnsi="Times New Roman"/>
          <w:color w:val="000000"/>
          <w:sz w:val="31"/>
        </w:rPr>
        <w:t>4.1303-90</w:t>
      </w:r>
      <w:r>
        <w:rPr>
          <w:rFonts w:ascii="Times New Roman" w:hAnsi="Times New Roman"/>
          <w:color w:val="000000"/>
          <w:sz w:val="31"/>
        </w:rPr>
        <w:t xml:space="preserve"> Personal identity verification of contractor personnel.</w:t>
      </w:r>
    </w:p>
    <w:p>
      <w:pPr>
        <w:pStyle w:val="Normal"/>
        <w:pBdr>
          <w:top w:space="5"/>
          <w:left w:space="5"/>
          <w:bottom w:space="5"/>
          <w:right w:space="5"/>
        </w:pBdr>
        <w:spacing w:after="0"/>
        <w:ind w:left="225"/>
        <w:jc w:val="left"/>
      </w:pPr>
      <w:r>
        <w:rPr>
          <w:rFonts w:ascii="Times New Roman" w:hAnsi="Times New Roman"/>
          <w:color w:val="000000"/>
        </w:rPr>
        <w:t xml:space="preserve">The contracting officer shall insert procurement note H14, Contractor Personnel Security Requirements,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officer.When the contractor employee(s) is/are required to obtain a Common Access Card (CAC) and DLA will serve as the Trusted Agent, follow the procedures in </w:t>
      </w:r>
      <w:hyperlink r:id="rId4">
        <w:r>
          <w:rPr>
            <w:rStyle w:val="Hyperlink"/>
            <w:rFonts w:ascii="Times New Roman" w:hAnsi="Times New Roman"/>
            <w:color w:val="0000ff"/>
            <w:u w:val="single"/>
          </w:rPr>
          <w:t/>
        </w:r>
        <w:r>
          <w:rPr>
            <w:rFonts w:ascii="Times New Roman" w:hAnsi="Times New Roman"/>
            <w:color w:val="0000ff"/>
            <w:u w:val="single"/>
          </w:rPr>
          <w:t>DLA SOP J72.001, Contractor Common Access Card (CAC) Issuance and Accountability Process for DLA Contracts</w:t>
        </w:r>
      </w:hyperlink>
      <w:r>
        <w:rPr>
          <w:rFonts w:ascii="Times New Roman" w:hAnsi="Times New Roman"/>
          <w:color w:val="000000"/>
        </w:rPr>
        <w:t xml:space="preserve"> (</w:t>
      </w:r>
      <w:hyperlink r:id="rId5">
        <w:r>
          <w:rPr>
            <w:rStyle w:val="Hyperlink"/>
            <w:rFonts w:ascii="Times New Roman" w:hAnsi="Times New Roman"/>
            <w:color w:val="0000ff"/>
            <w:u w:val="single"/>
          </w:rPr>
          <w:t/>
        </w:r>
        <w:r>
          <w:rPr>
            <w:rFonts w:ascii="Times New Roman" w:hAnsi="Times New Roman"/>
            <w:color w:val="0000ff"/>
            <w:u w:val="single"/>
          </w:rPr>
          <w:t>https://dlamil.dps.mil/sites/Acquisition/Shared%20Documents/CONTRACTOR%20CAC%20SOP%20J72.001.pdf</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For all contracts where contractor CACs and/or Installation Access Badges</w:t>
      </w:r>
      <w:r>
        <w:rPr>
          <w:rFonts w:ascii="Times New Roman" w:hAnsi="Times New Roman"/>
          <w:color w:val="000000"/>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pPr>
        <w:pStyle w:val="Normal"/>
        <w:pBdr>
          <w:top w:space="5"/>
          <w:left w:space="5"/>
          <w:bottom w:space="5"/>
          <w:right w:space="5"/>
        </w:pBdr>
        <w:spacing w:after="0"/>
        <w:ind w:left="225"/>
        <w:jc w:val="left"/>
      </w:pPr>
      <w:r>
        <w:rPr>
          <w:rFonts w:ascii="Times New Roman" w:hAnsi="Times New Roman"/>
          <w:color w:val="000000"/>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H14 Contractor Personnel Security Requirements (JAN 2021)</w:t>
      </w:r>
    </w:p>
    <w:p>
      <w:pPr>
        <w:pBdr>
          <w:top w:space="5"/>
          <w:left w:space="5"/>
          <w:bottom w:space="5"/>
          <w:right w:space="5"/>
        </w:pBdr>
        <w:spacing w:after="0"/>
        <w:ind w:left="225"/>
        <w:jc w:val="left"/>
      </w:pPr>
      <w:r>
        <w:rPr>
          <w:rFonts w:ascii="Times New Roman" w:hAnsi="Times New Roman"/>
          <w:b w:val="false"/>
          <w:i w:val="false"/>
          <w:color w:val="000000"/>
          <w:sz w:val="22"/>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pPr>
        <w:pBdr>
          <w:top w:space="5"/>
          <w:left w:space="5"/>
          <w:bottom w:space="5"/>
          <w:right w:space="5"/>
        </w:pBdr>
        <w:spacing w:after="0"/>
        <w:ind w:left="225"/>
        <w:jc w:val="left"/>
      </w:pPr>
      <w:r>
        <w:rPr>
          <w:rFonts w:ascii="Times New Roman" w:hAnsi="Times New Roman"/>
          <w:b w:val="false"/>
          <w:i w:val="false"/>
          <w:color w:val="000000"/>
          <w:sz w:val="22"/>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pPr>
        <w:pBdr>
          <w:top w:space="5"/>
          <w:left w:space="5"/>
          <w:bottom w:space="5"/>
          <w:right w:space="5"/>
        </w:pBdr>
        <w:spacing w:after="0"/>
        <w:ind w:left="585"/>
        <w:jc w:val="left"/>
      </w:pPr>
      <w:r>
        <w:rPr>
          <w:rFonts w:ascii="Times New Roman" w:hAnsi="Times New Roman"/>
          <w:b w:val="false"/>
          <w:i w:val="false"/>
          <w:color w:val="000000"/>
          <w:sz w:val="22"/>
        </w:rPr>
        <w:t>(1) IT-I for an IT position requiring a single scope background investigation (SSBI) or SSBI equivalent;</w:t>
      </w:r>
    </w:p>
    <w:p>
      <w:pPr>
        <w:pBdr>
          <w:top w:space="5"/>
          <w:left w:space="5"/>
          <w:bottom w:space="5"/>
          <w:right w:space="5"/>
        </w:pBdr>
        <w:spacing w:after="0"/>
        <w:ind w:left="585"/>
        <w:jc w:val="left"/>
      </w:pPr>
      <w:r>
        <w:rPr>
          <w:rFonts w:ascii="Times New Roman" w:hAnsi="Times New Roman"/>
          <w:b w:val="false"/>
          <w:i w:val="false"/>
          <w:color w:val="000000"/>
          <w:sz w:val="22"/>
        </w:rPr>
        <w:t>(2) IT-II for an IT position requiring a National Agency check with Law and Credit (NACLC) or NACLC equivalent; and</w:t>
      </w:r>
    </w:p>
    <w:p>
      <w:pPr>
        <w:pBdr>
          <w:top w:space="5"/>
          <w:left w:space="5"/>
          <w:bottom w:space="5"/>
          <w:right w:space="5"/>
        </w:pBdr>
        <w:spacing w:after="0"/>
        <w:ind w:left="585"/>
        <w:jc w:val="left"/>
      </w:pPr>
      <w:r>
        <w:rPr>
          <w:rFonts w:ascii="Times New Roman" w:hAnsi="Times New Roman"/>
          <w:b w:val="false"/>
          <w:i w:val="false"/>
          <w:color w:val="000000"/>
          <w:sz w:val="22"/>
        </w:rPr>
        <w:t>(3) IT-III for an IT position requiring a NACI or equivalent.</w:t>
      </w:r>
    </w:p>
    <w:p>
      <w:pPr>
        <w:pStyle w:val="Normal"/>
        <w:pBdr>
          <w:top w:space="5"/>
          <w:left w:space="5"/>
          <w:bottom w:space="5"/>
          <w:right w:space="5"/>
        </w:pBdr>
        <w:spacing w:after="0"/>
        <w:ind w:left="225"/>
        <w:jc w:val="left"/>
      </w:pPr>
      <w:r>
        <w:rPr>
          <w:rFonts w:ascii="Times New Roman" w:hAnsi="Times New Roman"/>
          <w:color w:val="000000"/>
        </w:rPr>
        <w:t>Note: IT levels will be designated according to the criteria in DoD 5200.2-R.</w:t>
      </w:r>
    </w:p>
    <w:p>
      <w:pPr>
        <w:pBdr>
          <w:top w:space="5"/>
          <w:left w:space="5"/>
          <w:bottom w:space="5"/>
          <w:right w:space="5"/>
        </w:pBdr>
        <w:spacing w:after="0"/>
        <w:ind w:left="225"/>
        <w:jc w:val="left"/>
      </w:pPr>
      <w:r>
        <w:rPr>
          <w:rFonts w:ascii="Times New Roman" w:hAnsi="Times New Roman"/>
          <w:b w:val="false"/>
          <w:i w:val="false"/>
          <w:color w:val="000000"/>
          <w:sz w:val="22"/>
        </w:rP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Full name, with middle name, as applicable, with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(2) Citizenship status with date and place of birth;</w:t>
      </w:r>
    </w:p>
    <w:p>
      <w:pPr>
        <w:pBdr>
          <w:top w:space="5"/>
          <w:left w:space="5"/>
          <w:bottom w:space="5"/>
          <w:right w:space="5"/>
        </w:pBdr>
        <w:spacing w:after="0"/>
        <w:ind w:left="585"/>
        <w:jc w:val="left"/>
      </w:pPr>
      <w:r>
        <w:rPr>
          <w:rFonts w:ascii="Times New Roman" w:hAnsi="Times New Roman"/>
          <w:b w:val="false"/>
          <w:i w:val="false"/>
          <w:color w:val="000000"/>
          <w:sz w:val="22"/>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pPr>
        <w:pBdr>
          <w:top w:space="5"/>
          <w:left w:space="5"/>
          <w:bottom w:space="5"/>
          <w:right w:space="5"/>
        </w:pBdr>
        <w:spacing w:after="0"/>
        <w:ind w:left="585"/>
        <w:jc w:val="left"/>
      </w:pPr>
      <w:r>
        <w:rPr>
          <w:rFonts w:ascii="Times New Roman" w:hAnsi="Times New Roman"/>
          <w:b w:val="false"/>
          <w:i w:val="false"/>
          <w:color w:val="000000"/>
          <w:sz w:val="22"/>
        </w:rPr>
        <w:t>(4) Company name, address, phone and fax numbers with email address;</w:t>
      </w:r>
    </w:p>
    <w:p>
      <w:pPr>
        <w:pBdr>
          <w:top w:space="5"/>
          <w:left w:space="5"/>
          <w:bottom w:space="5"/>
          <w:right w:space="5"/>
        </w:pBdr>
        <w:spacing w:after="0"/>
        <w:ind w:left="585"/>
        <w:jc w:val="left"/>
      </w:pPr>
      <w:r>
        <w:rPr>
          <w:rFonts w:ascii="Times New Roman" w:hAnsi="Times New Roman"/>
          <w:b w:val="false"/>
          <w:i w:val="false"/>
          <w:color w:val="000000"/>
          <w:sz w:val="22"/>
        </w:rPr>
        <w:t>(5) Location of on-site workstation or phone number if off-site (if known by the time of award); and</w:t>
      </w:r>
    </w:p>
    <w:p>
      <w:pPr>
        <w:pBdr>
          <w:top w:space="5"/>
          <w:left w:space="5"/>
          <w:bottom w:space="5"/>
          <w:right w:space="5"/>
        </w:pBdr>
        <w:spacing w:after="0"/>
        <w:ind w:left="585"/>
        <w:jc w:val="left"/>
      </w:pPr>
      <w:r>
        <w:rPr>
          <w:rFonts w:ascii="Times New Roman" w:hAnsi="Times New Roman"/>
          <w:b w:val="false"/>
          <w:i w:val="false"/>
          <w:color w:val="000000"/>
          <w:sz w:val="22"/>
        </w:rPr>
        <w:t>(6) Delivery order or contract number and expiration date; and name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will ensure that the contractor is notified as soon as a determination is made by the assigned or cognizant DLA Intelligence Personnel Security Office regarding acceptance of the previous investigation and clearance level.</w:t>
      </w:r>
    </w:p>
    <w:p>
      <w:pPr>
        <w:pBdr>
          <w:top w:space="5"/>
          <w:left w:space="5"/>
          <w:bottom w:space="5"/>
          <w:right w:space="5"/>
        </w:pBdr>
        <w:spacing w:after="0"/>
        <w:ind w:left="585"/>
        <w:jc w:val="left"/>
      </w:pPr>
      <w:r>
        <w:rPr>
          <w:rFonts w:ascii="Times New Roman" w:hAnsi="Times New Roman"/>
          <w:b w:val="false"/>
          <w:i w:val="false"/>
          <w:color w:val="000000"/>
          <w:sz w:val="22"/>
        </w:rPr>
        <w:t>(1) If a new investigation is deemed necessary, the contractor and contracting officer will be notified by the respective DLA Personnel Security Office after appropriate checks in DoD databases have been made.</w:t>
      </w:r>
    </w:p>
    <w:p>
      <w:pPr>
        <w:pBdr>
          <w:top w:space="5"/>
          <w:left w:space="5"/>
          <w:bottom w:space="5"/>
          <w:right w:space="5"/>
        </w:pBdr>
        <w:spacing w:after="0"/>
        <w:ind w:left="585"/>
        <w:jc w:val="left"/>
      </w:pPr>
      <w:r>
        <w:rPr>
          <w:rFonts w:ascii="Times New Roman" w:hAnsi="Times New Roman"/>
          <w:b w:val="false"/>
          <w:i w:val="false"/>
          <w:color w:val="000000"/>
          <w:sz w:val="22"/>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ensure that the respective DLA Intelligence Personnel Security Office initiates investigations for contractor employees not requiring access to classified information (i.e., IT or unescorted entry).</w:t>
      </w:r>
    </w:p>
    <w:p>
      <w:pPr>
        <w:pBdr>
          <w:top w:space="5"/>
          <w:left w:space="5"/>
          <w:bottom w:space="5"/>
          <w:right w:space="5"/>
        </w:pBdr>
        <w:spacing w:after="0"/>
        <w:ind w:left="585"/>
        <w:jc w:val="left"/>
      </w:pPr>
      <w:r>
        <w:rPr>
          <w:rFonts w:ascii="Times New Roman" w:hAnsi="Times New Roman"/>
          <w:b w:val="false"/>
          <w:i w:val="false"/>
          <w:color w:val="000000"/>
          <w:sz w:val="22"/>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pPr>
        <w:pBdr>
          <w:top w:space="5"/>
          <w:left w:space="5"/>
          <w:bottom w:space="5"/>
          <w:right w:space="5"/>
        </w:pBdr>
        <w:spacing w:after="0"/>
        <w:ind w:left="225"/>
        <w:jc w:val="left"/>
      </w:pPr>
      <w:r>
        <w:rPr>
          <w:rFonts w:ascii="Times New Roman" w:hAnsi="Times New Roman"/>
          <w:b w:val="false"/>
          <w:i w:val="false"/>
          <w:color w:val="000000"/>
          <w:sz w:val="22"/>
        </w:rPr>
        <w:t>(e) The contractor is responsible for ensuring that each contractor employee assigned to the position has the appropriate security clearance level.</w:t>
      </w:r>
    </w:p>
    <w:p>
      <w:pPr>
        <w:pBdr>
          <w:top w:space="5"/>
          <w:left w:space="5"/>
          <w:bottom w:space="5"/>
          <w:right w:space="5"/>
        </w:pBdr>
        <w:spacing w:after="0"/>
        <w:ind w:left="225"/>
        <w:jc w:val="left"/>
      </w:pPr>
      <w:r>
        <w:rPr>
          <w:rFonts w:ascii="Times New Roman" w:hAnsi="Times New Roman"/>
          <w:b w:val="false"/>
          <w:i w:val="false"/>
          <w:color w:val="000000"/>
          <w:sz w:val="22"/>
        </w:rPr>
        <w:t>(f) The contractor shall submit each request for IT access and investigation through the contracting officer to the assigned or cognizant DLA Intelligence Personnel Security Office. Requests shall include the following information and/or documentation:</w:t>
      </w:r>
    </w:p>
    <w:p>
      <w:pPr>
        <w:pBdr>
          <w:top w:space="5"/>
          <w:left w:space="5"/>
          <w:bottom w:space="5"/>
          <w:right w:space="5"/>
        </w:pBdr>
        <w:spacing w:after="0"/>
        <w:ind w:left="585"/>
        <w:jc w:val="left"/>
      </w:pPr>
      <w:r>
        <w:rPr>
          <w:rFonts w:ascii="Times New Roman" w:hAnsi="Times New Roman"/>
          <w:b w:val="false"/>
          <w:i w:val="false"/>
          <w:color w:val="000000"/>
          <w:sz w:val="22"/>
        </w:rPr>
        <w:t>(1) Standard Form (SF) 85, Questionnaire for Non-Sensitive Positions, or the SF 86, Questionnaire for National Security Positions (see note below);</w:t>
      </w:r>
    </w:p>
    <w:p>
      <w:pPr>
        <w:pBdr>
          <w:top w:space="5"/>
          <w:left w:space="5"/>
          <w:bottom w:space="5"/>
          <w:right w:space="5"/>
        </w:pBdr>
        <w:spacing w:after="0"/>
        <w:ind w:left="585"/>
        <w:jc w:val="left"/>
      </w:pPr>
      <w:r>
        <w:rPr>
          <w:rFonts w:ascii="Times New Roman" w:hAnsi="Times New Roman"/>
          <w:b w:val="false"/>
          <w:i w:val="false"/>
          <w:color w:val="000000"/>
          <w:sz w:val="22"/>
        </w:rPr>
        <w:t>(2) Proof of citizenship (i.e., an original or a certified copy of a birth certificate, passport, or naturalization certificate); and</w:t>
      </w:r>
    </w:p>
    <w:p>
      <w:pPr>
        <w:pBdr>
          <w:top w:space="5"/>
          <w:left w:space="5"/>
          <w:bottom w:space="5"/>
          <w:right w:space="5"/>
        </w:pBdr>
        <w:spacing w:after="0"/>
        <w:ind w:left="585"/>
        <w:jc w:val="left"/>
      </w:pPr>
      <w:r>
        <w:rPr>
          <w:rFonts w:ascii="Times New Roman" w:hAnsi="Times New Roman"/>
          <w:b w:val="false"/>
          <w:i w:val="false"/>
          <w:color w:val="000000"/>
          <w:sz w:val="22"/>
        </w:rPr>
        <w:t>(3) Form FD-258, Fingerprint Card (however, fingerprinting can be performed by the cognizant DLA Intelligence Personnel Security Office).</w:t>
      </w:r>
    </w:p>
    <w:p>
      <w:pPr>
        <w:pStyle w:val="Normal"/>
        <w:pBdr>
          <w:top w:space="5"/>
          <w:left w:space="5"/>
          <w:bottom w:space="5"/>
          <w:right w:space="5"/>
        </w:pBdr>
        <w:spacing w:after="0"/>
        <w:ind w:left="225"/>
        <w:jc w:val="left"/>
      </w:pPr>
      <w:r>
        <w:rPr>
          <w:rFonts w:ascii="Times New Roman" w:hAnsi="Times New Roman"/>
          <w:color w:val="000000"/>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pPr>
        <w:pBdr>
          <w:top w:space="5"/>
          <w:left w:space="5"/>
          <w:bottom w:space="5"/>
          <w:right w:space="5"/>
        </w:pBdr>
        <w:spacing w:after="0"/>
        <w:ind w:left="225"/>
        <w:jc w:val="left"/>
      </w:pPr>
      <w:r>
        <w:rPr>
          <w:rFonts w:ascii="Times New Roman" w:hAnsi="Times New Roman"/>
          <w:b w:val="false"/>
          <w:i w:val="false"/>
          <w:color w:val="000000"/>
          <w:sz w:val="22"/>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pPr>
        <w:pBdr>
          <w:top w:space="5"/>
          <w:left w:space="5"/>
          <w:bottom w:space="5"/>
          <w:right w:space="5"/>
        </w:pBdr>
        <w:spacing w:after="0"/>
        <w:ind w:left="225"/>
        <w:jc w:val="left"/>
      </w:pPr>
      <w:r>
        <w:rPr>
          <w:rFonts w:ascii="Times New Roman" w:hAnsi="Times New Roman"/>
          <w:b w:val="false"/>
          <w:i w:val="false"/>
          <w:color w:val="000000"/>
          <w:sz w:val="22"/>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 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 Department of Defense, Consolidated Adjudications Facility (DoDCAF) or DLA Intelligence Personnel Security Office.</w:t>
      </w:r>
    </w:p>
    <w:p>
      <w:pPr>
        <w:pBdr>
          <w:top w:space="5"/>
          <w:left w:space="5"/>
          <w:bottom w:space="5"/>
          <w:right w:space="5"/>
        </w:pBdr>
        <w:spacing w:after="0"/>
        <w:ind w:left="225"/>
        <w:jc w:val="left"/>
      </w:pPr>
      <w:r>
        <w:rPr>
          <w:rFonts w:ascii="Times New Roman" w:hAnsi="Times New Roman"/>
          <w:b w:val="false"/>
          <w:i w:val="false"/>
          <w:color w:val="000000"/>
          <w:sz w:val="22"/>
        </w:rPr>
        <w:t>(i) A waiver for IT level positions to allow assignment of an individual contractor employee to commence work prior to completion of the investigation may be granted in emergency situations when it is determined that a delay would be harmful to national security. A request for waiver will be considered only after the Government is in receipt of the individual contractor employee’s completed forms, the background investigation has been initiated, and favorable FBI fingerprint check has been conducted. The request for a waiver must be approved by the Commander/Director or Deputy Commander/Director of the site. The cognizant DLA Intelligence Personnel Security Office reserves the right to determine whether a waiver request will be forwarded for processing. The individual contractor employee for which the waiver is being requested may not be assigned to a position, that is, physically work at the Federally-controlled facility and/or be granted access to Federally-controlled information systems, until the waiver has been approved.</w:t>
      </w:r>
    </w:p>
    <w:p>
      <w:pPr>
        <w:pBdr>
          <w:top w:space="5"/>
          <w:left w:space="5"/>
          <w:bottom w:space="5"/>
          <w:right w:space="5"/>
        </w:pBdr>
        <w:spacing w:after="0"/>
        <w:ind w:left="225"/>
        <w:jc w:val="left"/>
      </w:pPr>
      <w:r>
        <w:rPr>
          <w:rFonts w:ascii="Times New Roman" w:hAnsi="Times New Roman"/>
          <w:b w:val="false"/>
          <w:i w:val="false"/>
          <w:color w:val="000000"/>
          <w:sz w:val="22"/>
        </w:rPr>
        <w:t>(j) The requirements of this procurement note apply to the prime contractor and any subcontractors the prime contractor may employ during the course of this contract, as well as any temporary employees that may be hired by the contractor. The Government retains the right to request removal of contractor personnel, regardless of prior clearance or adjudication status whose actions, while assigned to this contract,who are determined by the contracting officer to conflict with the interests ofthe Government. If such removal occurs, the contractor shall assign qualified personnel, with the required investigation, to any vacancy.</w:t>
      </w:r>
    </w:p>
    <w:p>
      <w:pPr>
        <w:pBdr>
          <w:top w:space="5"/>
          <w:left w:space="5"/>
          <w:bottom w:space="5"/>
          <w:right w:space="5"/>
        </w:pBdr>
        <w:spacing w:after="0"/>
        <w:ind w:left="225"/>
        <w:jc w:val="left"/>
      </w:pPr>
      <w:r>
        <w:rPr>
          <w:rFonts w:ascii="Times New Roman" w:hAnsi="Times New Roman"/>
          <w:b w:val="false"/>
          <w:i w:val="false"/>
          <w:color w:val="000000"/>
          <w:sz w:val="22"/>
        </w:rPr>
        <w:t>(k) All contractor personnel who are granted access to Government and/or Federally-controlled information systems shall observe all local automated information system (AIS) security policies and procedures. Violations of local AIS security policy, such as password sharing, performing personal work, file access violations, or browsing files outside the scope of the contract, will result in removal of the contractor employee from Government property and referral to the contractor for appropriate disciplinary action. Actions taken by the contractor in response to a violation will be evaluated and will be reflected in the contractor’s performance assessment for use in making future source selection decisions. In addition, based on the nature and extent of any violations of AIS security policy, the Government will consider whether it needs to pursue any other actions under the contract such as a possible termination.</w:t>
      </w:r>
    </w:p>
    <w:p>
      <w:pPr>
        <w:pBdr>
          <w:top w:space="5"/>
          <w:left w:space="5"/>
          <w:bottom w:space="5"/>
          <w:right w:space="5"/>
        </w:pBdr>
        <w:spacing w:after="0"/>
        <w:ind w:left="225"/>
        <w:jc w:val="left"/>
      </w:pPr>
      <w:r>
        <w:rPr>
          <w:rFonts w:ascii="Times New Roman" w:hAnsi="Times New Roman"/>
          <w:b w:val="false"/>
          <w:i w:val="false"/>
          <w:color w:val="000000"/>
          <w:sz w:val="22"/>
        </w:rPr>
        <w:t>(l) The contractor may also be required to obtain a Common Access Card (CAC) orInstallation Access Badge for each contractor employee in accordance with procedures established by DLA. When a CAC is required, the contracting officer will ensure that the contractor follows the requirements of Homeland Security Presidential Directive 12 and any other CAC-related requirements in the contract. The contractor shall provide, on a monthly basis, a listing of all personnel working under the contract that have CACs.</w:t>
      </w:r>
    </w:p>
    <w:p>
      <w:pPr>
        <w:pBdr>
          <w:top w:space="5"/>
          <w:left w:space="5"/>
          <w:bottom w:space="5"/>
          <w:right w:space="5"/>
        </w:pBdr>
        <w:spacing w:after="0"/>
        <w:ind w:left="225"/>
        <w:jc w:val="left"/>
      </w:pPr>
      <w:r>
        <w:rPr>
          <w:rFonts w:ascii="Times New Roman" w:hAnsi="Times New Roman"/>
          <w:b w:val="false"/>
          <w:i w:val="false"/>
          <w:color w:val="000000"/>
          <w:sz w:val="22"/>
        </w:rPr>
        <w:t>(m) Contractor personnel must additionally receive operations security (OPSEC) and information security (INFOSEC) awareness training. The DLA annual OPSEC refresher training and DLA annual INFOSEC training will satisfy these requirements and are available through the DLA Intelligence Office.</w:t>
      </w:r>
    </w:p>
    <w:p>
      <w:pPr>
        <w:pBdr>
          <w:top w:space="5"/>
          <w:left w:space="5"/>
          <w:bottom w:space="5"/>
          <w:right w:space="5"/>
        </w:pBdr>
        <w:spacing w:after="0"/>
        <w:ind w:left="225"/>
        <w:jc w:val="left"/>
      </w:pPr>
      <w:r>
        <w:rPr>
          <w:rFonts w:ascii="Times New Roman" w:hAnsi="Times New Roman"/>
          <w:b w:val="false"/>
          <w:i w:val="false"/>
          <w:color w:val="000000"/>
          <w:sz w:val="22"/>
        </w:rPr>
        <w:t>(n) When a contractor employee who has been granted a clearance is removed from the contract, the contractor shall provide an appropriately trained substitute who has met or will 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 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pPr>
        <w:pBdr>
          <w:top w:space="5"/>
          <w:left w:space="5"/>
          <w:bottom w:space="5"/>
          <w:right w:space="5"/>
        </w:pBdr>
        <w:spacing w:after="0"/>
        <w:ind w:left="225"/>
        <w:jc w:val="left"/>
      </w:pPr>
      <w:r>
        <w:rPr>
          <w:rFonts w:ascii="Times New Roman" w:hAnsi="Times New Roman"/>
          <w:b w:val="false"/>
          <w:i w:val="false"/>
          <w:color w:val="000000"/>
          <w:sz w:val="22"/>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pPr>
        <w:pBdr>
          <w:top w:space="5"/>
          <w:left w:space="5"/>
          <w:bottom w:space="5"/>
          <w:right w:space="5"/>
        </w:pBdr>
        <w:spacing w:after="0"/>
        <w:ind w:left="225"/>
        <w:jc w:val="left"/>
      </w:pPr>
      <w:r>
        <w:rPr>
          <w:rFonts w:ascii="Times New Roman" w:hAnsi="Times New Roman"/>
          <w:b w:val="false"/>
          <w:i w:val="false"/>
          <w:color w:val="000000"/>
          <w:sz w:val="22"/>
        </w:rPr>
        <w:t>(q) The contractor shall not bill for personnel, who are not working on the contract while that contractor employee’s clearance investigation is pending.</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sites/Acquisition/Shared%20Documents/CONTRACTOR%20CAC%20SOP%20J72.001.pdf" Type="http://schemas.openxmlformats.org/officeDocument/2006/relationships/hyperlink" Id="rId4"/>
    <Relationship TargetMode="External" Target="https://dlamil.dps.mil/sites/Acquisition/Shared%20Documents/CONTRACTOR%20CAC%20SOP%20J72.001.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