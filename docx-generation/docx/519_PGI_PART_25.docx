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**ID__DLAD_PGI_PART_25__ID**</w:t>
      </w:r>
    </w:p>
    <w:p>
      <w:pPr>
        <w:pStyle w:val="Heading1"/>
        <w:spacing w:after="161"/>
        <w:ind w:left="120"/>
        <w:jc w:val="center"/>
      </w:pPr>
      <w:r>
        <w:rPr>
          <w:rFonts w:ascii="Times New Roman" w:hAnsi="Times New Roman"/>
          <w:color w:val="000000"/>
        </w:rPr>
        <w:t>PGI PART 25</w:t>
      </w:r>
      <w:r>
        <w:rPr>
          <w:rFonts w:ascii="Times New Roman" w:hAnsi="Times New Roman"/>
          <w:color w:val="000000"/>
        </w:rPr>
        <w:t xml:space="preserve"> – FOREIGN ACQUISITION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PGI SUBPART 25.79 – EXPORT CONTROL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PGI 25.7902-4 Procedures.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PGI_SUBPART_25.79.dita#DLAD_PGI_SUBPART_25_79" Type="http://schemas.openxmlformats.org/officeDocument/2006/relationships/hyperlink" Id="rId4"/>
    <Relationship TargetMode="External" Target="PGI_25.7902-4.dita#DLAD_PGI_25_7902_4" Type="http://schemas.openxmlformats.org/officeDocument/2006/relationships/hyperlink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