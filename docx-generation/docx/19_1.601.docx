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**ID__DLAD_1_601__ID**</w:t>
      </w:r>
    </w:p>
    <w:p>
      <w:pPr>
        <w:pStyle w:val="Heading3"/>
        <w:spacing w:after="199"/>
        <w:ind w:left="120"/>
        <w:jc w:val="left"/>
      </w:pPr>
      <w:r>
        <w:rPr>
          <w:rFonts w:ascii="Times New Roman" w:hAnsi="Times New Roman"/>
          <w:color w:val="000000"/>
          <w:sz w:val="31"/>
        </w:rPr>
        <w:t>1.601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 xml:space="preserve">(a)(S-90) Contracting authority flows from the DLA Acquisition Director to the five HCAs for the DLA contracting activities designated in DFARS PGI 202.101.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1.601</w:t>
        </w:r>
      </w:hyperlink>
      <w:r>
        <w:rPr>
          <w:rFonts w:ascii="Times New Roman" w:hAnsi="Times New Roman"/>
          <w:b w:val="false"/>
          <w:i w:val="false"/>
          <w:color w:val="000000"/>
          <w:sz w:val="22"/>
        </w:rPr>
        <w:t xml:space="preserve"> for limitations on HCA authority.)</w:t>
      </w:r>
    </w:p>
    <w:p>
      <w:pPr>
        <w:pBdr>
          <w:top w:space="5"/>
          <w:left w:space="5"/>
          <w:bottom w:space="5"/>
          <w:right w:space="5"/>
        </w:pBdr>
        <w:spacing w:after="0"/>
        <w:ind w:left="585"/>
        <w:jc w:val="left"/>
      </w:pPr>
      <w:r>
        <w:rPr>
          <w:rFonts w:ascii="Times New Roman" w:hAnsi="Times New Roman"/>
          <w:b w:val="false"/>
          <w:i w:val="false"/>
          <w:color w:val="000000"/>
          <w:sz w:val="22"/>
        </w:rPr>
        <w:t>(S-91) HCAs and CCOs may delegate their authorities under any paragraph of the DLAD with power of redelegation to other officials, unless the FAR, DFARS, DLAD or statute limits delegation of the authority. The CCOs will maintain a list of delegations authorized in this policy.</w:t>
      </w:r>
    </w:p>
    <w:p>
      <w:pPr>
        <w:pBdr>
          <w:top w:space="5"/>
          <w:left w:space="5"/>
          <w:bottom w:space="5"/>
          <w:right w:space="5"/>
        </w:pBdr>
        <w:spacing w:after="0"/>
        <w:ind w:left="585"/>
        <w:jc w:val="left"/>
      </w:pPr>
      <w:r>
        <w:rPr>
          <w:rFonts w:ascii="Times New Roman" w:hAnsi="Times New Roman"/>
          <w:b w:val="false"/>
          <w:i w:val="false"/>
          <w:color w:val="000000"/>
          <w:sz w:val="22"/>
        </w:rPr>
        <w:t xml:space="preserve">(S-92) Upload written delegations of authority in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).(DACS-RM training and access are required.)</w:t>
      </w:r>
    </w:p>
    <w:p>
      <w:pPr>
        <w:pBdr>
          <w:top w:space="5"/>
          <w:left w:space="5"/>
          <w:bottom w:space="5"/>
          <w:right w:space="5"/>
        </w:pBdr>
        <w:spacing w:after="0"/>
        <w:ind w:left="585"/>
        <w:jc w:val="left"/>
      </w:pPr>
      <w:r>
        <w:rPr>
          <w:rFonts w:ascii="Times New Roman" w:hAnsi="Times New Roman"/>
          <w:b w:val="false"/>
          <w:i w:val="false"/>
          <w:color w:val="000000"/>
          <w:sz w:val="22"/>
        </w:rPr>
        <w:t>(S-93) When acquisition documentation requires review and/or approval by the SPE or CAE, obtain Office of Counsel review, and submit the documentation through the HCA.</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PGI_1.601.dita#DLAD_PGI_1_601" Type="http://schemas.openxmlformats.org/officeDocument/2006/relationships/hyperlink" Id="rId4"/>
    <Relationship TargetMode="External" Target="https://www.private.dacs.dla.mil/dacsrm/cs?func=llworkspace" Type="http://schemas.openxmlformats.org/officeDocument/2006/relationships/hyperlink" Id="rId5"/>
    <Relationship TargetMode="External" Target="https://www.private.dacs.dla.mil/dacsrm/cs?func=llworkspace"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