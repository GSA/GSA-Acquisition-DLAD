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**ID__DLAD_32_501-2__ID**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32.501-2</w:t>
      </w:r>
      <w:r>
        <w:rPr>
          <w:rFonts w:ascii="Times New Roman" w:hAnsi="Times New Roman"/>
          <w:i w:val="false"/>
          <w:color w:val="000000"/>
          <w:sz w:val="31"/>
        </w:rPr>
        <w:t xml:space="preserve"> Unusual progress payments.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All unusual progress payments provisions along with supporting information, shall be </w:t>
      </w:r>
      <w:r>
        <w:rPr>
          <w:rFonts w:ascii="Times New Roman" w:hAnsi="Times New Roman"/>
          <w:b/>
          <w:i w:val="false"/>
          <w:color w:val="000000"/>
          <w:sz w:val="22"/>
        </w:rPr>
        <w:t>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ubmitted to the DLA Acquisition Contract and Pricing Compliance Division to obtain DLA Acquisition Director and DLA Finance coordination prior to submission to DPC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