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3.705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Reporting. The General Counsel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