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9.304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FAT will not be applied for products identified to the following programs or assigned Acquisition Method Suffix Codes (AMSC):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Reverse Engineering projects.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Qualification with an AMSC Code 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Commercially available AMSC Code Z.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Lack technical data AMSC Codes D, H, and P.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