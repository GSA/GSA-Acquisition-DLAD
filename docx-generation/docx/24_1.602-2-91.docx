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**ID__DLAD_1_602-2-91__ID**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1.602-2-91</w:t>
      </w:r>
      <w:r>
        <w:rPr>
          <w:rFonts w:ascii="Times New Roman" w:hAnsi="Times New Roman"/>
          <w:color w:val="000000"/>
          <w:sz w:val="31"/>
        </w:rPr>
        <w:t xml:space="preserve"> Pricing Oversight Program.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Pricing Oversight Program implements consistent, process-driven verification and/or statistical sampling validation to ensure procuring organizations use acceptable cost or pricing analysis techniques. It promotes proven methodologies in acquisition strategy planning, evaluation, and award.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For procedures associated with the Pricing Oversight Program,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All DLA Official Issuances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https://issue-p.dla.mil/Pages/ViewAllIssuances.aspx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 Select “Issuance #”, and scroll to DLAM 5025.08, Pricing Oversight Program.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ssue-p.dla.mil/Pages/ViewAllIssuances.aspx" Type="http://schemas.openxmlformats.org/officeDocument/2006/relationships/hyperlink" Id="rId4"/>
    <Relationship TargetMode="External" Target="https://issue-p.dla.mil/Pages/ViewAllIssuances.asp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