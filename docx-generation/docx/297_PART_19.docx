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**ID__DLAD_PART_19__ID**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19</w:t>
      </w:r>
      <w:r>
        <w:rPr>
          <w:rFonts w:ascii="Times New Roman" w:hAnsi="Times New Roman"/>
          <w:color w:val="000000"/>
        </w:rPr>
        <w:t xml:space="preserve"> – SMALL BUSINESS PROGRAMS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19.2 – POLICIES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19.201 General policy.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19.3 – DETERMINATION OF STATUS AS A SMALL BUSINESS, HUBZONE SMALL BUSINESS, OR SMALL DISADVANTAGED BUSINESS CONCERN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19.301 Representations and rerepresentations.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19.5 – SET–ASIDES FOR SMALL BUSINESS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19.502-2 Total small business set–asides.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19.505 Rejecting Small Business Administration recommendations.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19.590 Cascading/combined set–aside logic clauses for Enterprise Business Systems applications.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19.6 – CERTIFICATES OF COMPETENCY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19.602 Procedures.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19.602-1 Referral.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19.602-3 Resolving differences between the Agency and the Small Business Administration.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19.602-4 Awarding the contract.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19.7 – THE SMALL BUSINESS SUBCONTRACTING PROGRAM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19.705 Responsibilities of the contracting officer under the subcontracting assistance program.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19.705-4 Reviewing the subcontracting plan.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19.705-5 Awards involving subcontracting plans.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19.8 – CONTRACTING WITH THE SMALL BUSINESS ADMINISTRATION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19.803 Selecting acquisitions for the 8(a) program.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19.2.dita#DLAD_SUBPART_19_2" Type="http://schemas.openxmlformats.org/officeDocument/2006/relationships/hyperlink" Id="rId4"/>
    <Relationship TargetMode="External" Target="19.201.dita#DLAD_19_201" Type="http://schemas.openxmlformats.org/officeDocument/2006/relationships/hyperlink" Id="rId5"/>
    <Relationship TargetMode="External" Target="SUBPART_19.3.dita#DLAD_SUBPART_19_3" Type="http://schemas.openxmlformats.org/officeDocument/2006/relationships/hyperlink" Id="rId6"/>
    <Relationship TargetMode="External" Target="19.301.dita#DLAD_19_301" Type="http://schemas.openxmlformats.org/officeDocument/2006/relationships/hyperlink" Id="rId7"/>
    <Relationship TargetMode="External" Target="SUBPART_19.5.dita#DLAD_SUBPART_19_5" Type="http://schemas.openxmlformats.org/officeDocument/2006/relationships/hyperlink" Id="rId8"/>
    <Relationship TargetMode="External" Target="19.502-2.dita#DLAD_19_502-2" Type="http://schemas.openxmlformats.org/officeDocument/2006/relationships/hyperlink" Id="rId9"/>
    <Relationship TargetMode="External" Target="19.505.dita#DLAD_19_505" Type="http://schemas.openxmlformats.org/officeDocument/2006/relationships/hyperlink" Id="rId10"/>
    <Relationship TargetMode="External" Target="19.590.dita#DLAD_19_590" Type="http://schemas.openxmlformats.org/officeDocument/2006/relationships/hyperlink" Id="rId11"/>
    <Relationship TargetMode="External" Target="SUBPART_19.6.dita#DLAD_SUBPART_19_6" Type="http://schemas.openxmlformats.org/officeDocument/2006/relationships/hyperlink" Id="rId12"/>
    <Relationship TargetMode="External" Target="19.602.dita#DLAD_19_602" Type="http://schemas.openxmlformats.org/officeDocument/2006/relationships/hyperlink" Id="rId13"/>
    <Relationship TargetMode="External" Target="19.602-1.dita#DLAD_19_602-1" Type="http://schemas.openxmlformats.org/officeDocument/2006/relationships/hyperlink" Id="rId14"/>
    <Relationship TargetMode="External" Target="19.602-3.dita#DLAD_19_602-3" Type="http://schemas.openxmlformats.org/officeDocument/2006/relationships/hyperlink" Id="rId15"/>
    <Relationship TargetMode="External" Target="19.602-4.dita#DLAD_19_602-4" Type="http://schemas.openxmlformats.org/officeDocument/2006/relationships/hyperlink" Id="rId16"/>
    <Relationship TargetMode="External" Target="SUBPART_19.7.dita#DLAD_SUBPART_19_7" Type="http://schemas.openxmlformats.org/officeDocument/2006/relationships/hyperlink" Id="rId17"/>
    <Relationship TargetMode="External" Target="19.705.dita#DLAD_19_705" Type="http://schemas.openxmlformats.org/officeDocument/2006/relationships/hyperlink" Id="rId18"/>
    <Relationship TargetMode="External" Target="19.705-4.dita#DLAD_19_705-4" Type="http://schemas.openxmlformats.org/officeDocument/2006/relationships/hyperlink" Id="rId19"/>
    <Relationship TargetMode="External" Target="19.705-5.dita#DLAD_19_705-5" Type="http://schemas.openxmlformats.org/officeDocument/2006/relationships/hyperlink" Id="rId20"/>
    <Relationship TargetMode="External" Target="SUBPART_19.8.dita#DLAD_SUBPART_19_8" Type="http://schemas.openxmlformats.org/officeDocument/2006/relationships/hyperlink" Id="rId21"/>
    <Relationship TargetMode="External" Target="19.803.dita#DLAD_19_803" Type="http://schemas.openxmlformats.org/officeDocument/2006/relationships/hyperlink" Id="rId2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