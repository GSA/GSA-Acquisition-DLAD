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**ID__DLAD_PART_46__ID**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46</w:t>
      </w:r>
      <w:r>
        <w:rPr>
          <w:rFonts w:ascii="Times New Roman" w:hAnsi="Times New Roman"/>
          <w:color w:val="000000"/>
        </w:rPr>
        <w:t xml:space="preserve"> – QUALITY ASSURANCE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46.000 Scope of Part.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46.1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46.103 Contracting office responsibilities.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46.105 Contractor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46.2 – CONTRACT QUALITY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46.202 Types of contract quality requirements.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46.202-4 Higher–level contract quality requirements.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46.290 Certificate of quality compliance (COQC).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46.291 Production lot testing.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46.292 Product verification testing.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46.4 – GOVERNMENT CONTRACT QUALITY ASSURANCE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46.401 General.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46.402 Government contract quality assurance at source.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46.407 Nonconforming supplies or services.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46.490 Oversight of DoD supply chain integrity.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46.7 – WARRANTIES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46.703 Criteria for use of warranties.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46.704 Authority for use of warranties.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46.000.dita#DLAD_46_000" Type="http://schemas.openxmlformats.org/officeDocument/2006/relationships/hyperlink" Id="rId4"/>
    <Relationship TargetMode="External" Target="SUBPART_46.1.dita#DLAD_SUBPART_46_1" Type="http://schemas.openxmlformats.org/officeDocument/2006/relationships/hyperlink" Id="rId5"/>
    <Relationship TargetMode="External" Target="46.103.dita#DLAD_46_103" Type="http://schemas.openxmlformats.org/officeDocument/2006/relationships/hyperlink" Id="rId6"/>
    <Relationship TargetMode="External" Target="46.105.dita#DLAD_46_105" Type="http://schemas.openxmlformats.org/officeDocument/2006/relationships/hyperlink" Id="rId7"/>
    <Relationship TargetMode="External" Target="SUBPART_46.2.dita#DLAD_SUBPART_46_2" Type="http://schemas.openxmlformats.org/officeDocument/2006/relationships/hyperlink" Id="rId8"/>
    <Relationship TargetMode="External" Target="46.202.dita#DLAD_46_202" Type="http://schemas.openxmlformats.org/officeDocument/2006/relationships/hyperlink" Id="rId9"/>
    <Relationship TargetMode="External" Target="46.202-4.dita#DLAD_46_202-4" Type="http://schemas.openxmlformats.org/officeDocument/2006/relationships/hyperlink" Id="rId10"/>
    <Relationship TargetMode="External" Target="46.290.dita#DLAD_46_290" Type="http://schemas.openxmlformats.org/officeDocument/2006/relationships/hyperlink" Id="rId11"/>
    <Relationship TargetMode="External" Target="46.291.dita#DLAD_46_291" Type="http://schemas.openxmlformats.org/officeDocument/2006/relationships/hyperlink" Id="rId12"/>
    <Relationship TargetMode="External" Target="46.292.dita#DLAD_46_292" Type="http://schemas.openxmlformats.org/officeDocument/2006/relationships/hyperlink" Id="rId13"/>
    <Relationship TargetMode="External" Target="SUBPART_46.4.dita#DLAD_SUBPART_46_4" Type="http://schemas.openxmlformats.org/officeDocument/2006/relationships/hyperlink" Id="rId14"/>
    <Relationship TargetMode="External" Target="46.401.dita#DLAD_46_401" Type="http://schemas.openxmlformats.org/officeDocument/2006/relationships/hyperlink" Id="rId15"/>
    <Relationship TargetMode="External" Target="46.402.dita#DLAD_46_402" Type="http://schemas.openxmlformats.org/officeDocument/2006/relationships/hyperlink" Id="rId16"/>
    <Relationship TargetMode="External" Target="46.407.dita#DLAD_46_407" Type="http://schemas.openxmlformats.org/officeDocument/2006/relationships/hyperlink" Id="rId17"/>
    <Relationship TargetMode="External" Target="46.490.dita#DLAD_46_490" Type="http://schemas.openxmlformats.org/officeDocument/2006/relationships/hyperlink" Id="rId18"/>
    <Relationship TargetMode="External" Target="SUBPART_46.7.dita#DLAD_SUBPART_46_7" Type="http://schemas.openxmlformats.org/officeDocument/2006/relationships/hyperlink" Id="rId19"/>
    <Relationship TargetMode="External" Target="46.703.dita#DLAD_46_703" Type="http://schemas.openxmlformats.org/officeDocument/2006/relationships/hyperlink" Id="rId20"/>
    <Relationship TargetMode="External" Target="46.704.dita#DLAD_46_704" Type="http://schemas.openxmlformats.org/officeDocument/2006/relationships/hyperlink" Id="rId2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