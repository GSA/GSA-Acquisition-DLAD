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13</w:t>
      </w:r>
      <w:r>
        <w:rPr>
          <w:rFonts w:ascii="Times New Roman" w:hAnsi="Times New Roman"/>
          <w:color w:val="000000"/>
        </w:rPr>
        <w:t xml:space="preserve"> –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13.003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13.1 –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13.106 Soliciting competition, evaluation of quotations or offers, award and documentation.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13.106-3 Award and documentation.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13.2 – ACTIONS AT OR BELOW THE MICRO–PURCHASE THRESHOLD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13.201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13.3 – SIMPLIFIED ACQUISITION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13.301 Governmentwide commercial purchase card.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13.303 Blanket purchase agreements (BPAs).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13.303-2 Establishment of BPAs.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13.303-3 Preparation of BPAs.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13.390 Indefinite delivery contracts (IDCs) below the simplified acquisition threshold (SAT).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13.4 – FAST PAYMENT PROCEDURE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13.402 Conditions for use.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13.404 Contract clause.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13.5 – SIMPLIFIED PROCEDURES FOR CERTAIN COMMERCIAL ITEMS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13.501 Special documentation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3.003.dita#DLAD_13_003" Type="http://schemas.openxmlformats.org/officeDocument/2006/relationships/hyperlink" Id="rId4"/>
    <Relationship TargetMode="External" Target="SUBPART_13.1.dita#DLAD_SUBPART_13_1" Type="http://schemas.openxmlformats.org/officeDocument/2006/relationships/hyperlink" Id="rId5"/>
    <Relationship TargetMode="External" Target="13.106.dita#DLAD_13_106" Type="http://schemas.openxmlformats.org/officeDocument/2006/relationships/hyperlink" Id="rId6"/>
    <Relationship TargetMode="External" Target="13.106-3.dita#DLAD_13_106-3" Type="http://schemas.openxmlformats.org/officeDocument/2006/relationships/hyperlink" Id="rId7"/>
    <Relationship TargetMode="External" Target="SUBPART_13.2.dita#DLAD_SUBPART_13_2" Type="http://schemas.openxmlformats.org/officeDocument/2006/relationships/hyperlink" Id="rId8"/>
    <Relationship TargetMode="External" Target="13.201.dita#DLAD_13_201" Type="http://schemas.openxmlformats.org/officeDocument/2006/relationships/hyperlink" Id="rId9"/>
    <Relationship TargetMode="External" Target="SUBPART_13.3.dita#DLAD_SUBPART_13_3" Type="http://schemas.openxmlformats.org/officeDocument/2006/relationships/hyperlink" Id="rId10"/>
    <Relationship TargetMode="External" Target="13.301.dita#DLAD_13_301" Type="http://schemas.openxmlformats.org/officeDocument/2006/relationships/hyperlink" Id="rId11"/>
    <Relationship TargetMode="External" Target="13.303.dita#DLAD_13_303" Type="http://schemas.openxmlformats.org/officeDocument/2006/relationships/hyperlink" Id="rId12"/>
    <Relationship TargetMode="External" Target="13.303-2.dita#DLAD_13_303-2" Type="http://schemas.openxmlformats.org/officeDocument/2006/relationships/hyperlink" Id="rId13"/>
    <Relationship TargetMode="External" Target="13.303-3.dita#DLAD_13_303-3" Type="http://schemas.openxmlformats.org/officeDocument/2006/relationships/hyperlink" Id="rId14"/>
    <Relationship TargetMode="External" Target="13.390.dita#DLAD_13_390" Type="http://schemas.openxmlformats.org/officeDocument/2006/relationships/hyperlink" Id="rId15"/>
    <Relationship TargetMode="External" Target="SUBPART_13.4.dita#DLAD_SUBPART_13_4" Type="http://schemas.openxmlformats.org/officeDocument/2006/relationships/hyperlink" Id="rId16"/>
    <Relationship TargetMode="External" Target="13.402.dita#DLAD_13_402" Type="http://schemas.openxmlformats.org/officeDocument/2006/relationships/hyperlink" Id="rId17"/>
    <Relationship TargetMode="External" Target="13.404.dita#DLAD_13_404" Type="http://schemas.openxmlformats.org/officeDocument/2006/relationships/hyperlink" Id="rId18"/>
    <Relationship TargetMode="External" Target="SUBPART_13.5.dita#DLAD_SUBPART_13_5" Type="http://schemas.openxmlformats.org/officeDocument/2006/relationships/hyperlink" Id="rId19"/>
    <Relationship TargetMode="External" Target="13.501.dita#DLAD_13_501" Type="http://schemas.openxmlformats.org/officeDocument/2006/relationships/hyperlink" Id="rId2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