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**ID__DLAD_51_100__ID**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51.100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Government sources of supply include items in DLA inventories and on existing DLA contracts. For DLA-managed items, this includes items coded AAC D (centrally-managed, stocked, and issued); H (customer direct delivery, non-stocked items); and Z (numeric stockage objective (NSO) items).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