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**ID__DLAD_6_303-2__ID**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6.303-2</w:t>
      </w:r>
      <w:r>
        <w:rPr>
          <w:rFonts w:ascii="Times New Roman" w:hAnsi="Times New Roman"/>
          <w:color w:val="000000"/>
          <w:sz w:val="31"/>
        </w:rPr>
        <w:t xml:space="preserve"> Content.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AMSC A or H coded items, follow the annual screening and review requirements in DFARS 217.7506. J&amp;As will state that AMSC A and/or H coded items will not be placed on contract (or will be removed from contract, as applicable) if the annual screening and review does not result in assignment of a permanent AMSC code within one year of the date the J&amp;A is approved.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