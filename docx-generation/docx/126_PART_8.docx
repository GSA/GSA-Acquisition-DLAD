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8</w:t>
      </w:r>
      <w:r>
        <w:rPr>
          <w:rFonts w:ascii="Times New Roman" w:hAnsi="Times New Roman"/>
          <w:color w:val="000000"/>
        </w:rPr>
        <w:t xml:space="preserve"> –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8.003 Use of other mandatory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8.7 – ACQUISITION FROM NONPROFIT AGENCIES EMPLOYING PEOPLE WHO ARE BLIND OR SEVERELY DISABLED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8.703 Procurement List.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8.703-90 Policy for additions of AbilityOne products to the procurement list.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8.90 – DOD FEDERAL MALL (FEDMALL)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8.9000 FedMall.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8.003.dita#DLAD_8_003" Type="http://schemas.openxmlformats.org/officeDocument/2006/relationships/hyperlink" Id="rId4"/>
    <Relationship TargetMode="External" Target="SUBPART_8.7.dita#DLAD_SUBPART_8_7" Type="http://schemas.openxmlformats.org/officeDocument/2006/relationships/hyperlink" Id="rId5"/>
    <Relationship TargetMode="External" Target="8.703.dita#DLAD_8_703" Type="http://schemas.openxmlformats.org/officeDocument/2006/relationships/hyperlink" Id="rId6"/>
    <Relationship TargetMode="External" Target="8.703-90.dita#DLAD_8_703-90" Type="http://schemas.openxmlformats.org/officeDocument/2006/relationships/hyperlink" Id="rId7"/>
    <Relationship TargetMode="External" Target="SUBPART_8.90.dita#DLAD_SUBPART_8_90" Type="http://schemas.openxmlformats.org/officeDocument/2006/relationships/hyperlink" Id="rId8"/>
    <Relationship TargetMode="External" Target="8.9000.dita#DLAD_8_9000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