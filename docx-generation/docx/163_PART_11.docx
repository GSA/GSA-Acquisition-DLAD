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11</w:t>
      </w:r>
      <w:r>
        <w:rPr>
          <w:rFonts w:ascii="Times New Roman" w:hAnsi="Times New Roman"/>
          <w:color w:val="000000"/>
        </w:rPr>
        <w:t xml:space="preserve"> –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11.1 – SELECTING AND DEVELOPING REQUIREMENTS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11.103 Market acceptance.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11.2 – 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11.201 Identification and availability of specifications.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11.274 Item identification and valuation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11.274-2 Policy for unique item identification.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11.3 – ACCEPTABLE MATERIAL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11.302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11.390 Unused former Government surplus property.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11.391 Part numbered items.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11.392Traceability documentation.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11.4 – DELIVERY OR PERFORMANCE SCHEDULES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11.401 General.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11.402-90 Time definite delivery (TDD) standards.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11.402-91 TDD standards exclusions.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11.5 – LIQUIDATED DAMAGES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11.501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11.6 – PRIORITIES AND ALLOCATIONS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11.603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11.7 – VARIATION IN QUANTITY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11.701 Supply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11.90 – PRODUCT PHASE–OUT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11.9001 Notification of product phase–out.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11.91 – ADDITIVE MANUFACTURING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11.9101 Procurement note.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11.92 – FEDERAL AVIATION ADMINISTRATION (FAA) CERTIFIED PARTS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11.9201 Acquisition of FAA certified parts for consumable items.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11.9202 Acquisition of FAA certified parts for depot level repairable (DLR) items.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1.1.dita#DLAD_SUBPART_11_1" Type="http://schemas.openxmlformats.org/officeDocument/2006/relationships/hyperlink" Id="rId4"/>
    <Relationship TargetMode="External" Target="11.103.dita#DLAD_11_103" Type="http://schemas.openxmlformats.org/officeDocument/2006/relationships/hyperlink" Id="rId5"/>
    <Relationship TargetMode="External" Target="SUBPART_11.2.dita#DLAD_SUBPART_11_2" Type="http://schemas.openxmlformats.org/officeDocument/2006/relationships/hyperlink" Id="rId6"/>
    <Relationship TargetMode="External" Target="11.201.dita#DLAD_11_201" Type="http://schemas.openxmlformats.org/officeDocument/2006/relationships/hyperlink" Id="rId7"/>
    <Relationship TargetMode="External" Target="11.274.dita#DLAD_11_274" Type="http://schemas.openxmlformats.org/officeDocument/2006/relationships/hyperlink" Id="rId8"/>
    <Relationship TargetMode="External" Target="11.274-2.dita#DLAD_11_274-2" Type="http://schemas.openxmlformats.org/officeDocument/2006/relationships/hyperlink" Id="rId9"/>
    <Relationship TargetMode="External" Target="SUBPART_11.3.dita#DLAD_SUBPART_11_3" Type="http://schemas.openxmlformats.org/officeDocument/2006/relationships/hyperlink" Id="rId10"/>
    <Relationship TargetMode="External" Target="11.302.dita#DLAD_11_302" Type="http://schemas.openxmlformats.org/officeDocument/2006/relationships/hyperlink" Id="rId11"/>
    <Relationship TargetMode="External" Target="11.390.dita#DLAD_11_390" Type="http://schemas.openxmlformats.org/officeDocument/2006/relationships/hyperlink" Id="rId12"/>
    <Relationship TargetMode="External" Target="11.391.dita#DLAD_11_391" Type="http://schemas.openxmlformats.org/officeDocument/2006/relationships/hyperlink" Id="rId13"/>
    <Relationship TargetMode="External" Target="11.392.dita#DLAD_11_392" Type="http://schemas.openxmlformats.org/officeDocument/2006/relationships/hyperlink" Id="rId14"/>
    <Relationship TargetMode="External" Target="SUBPART_11.4.dita#DLAD_SUBPART_11_4" Type="http://schemas.openxmlformats.org/officeDocument/2006/relationships/hyperlink" Id="rId15"/>
    <Relationship TargetMode="External" Target="11.401.dita#DLAD_11_401" Type="http://schemas.openxmlformats.org/officeDocument/2006/relationships/hyperlink" Id="rId16"/>
    <Relationship TargetMode="External" Target="11.402-90.dita#DLAD_11_402-90" Type="http://schemas.openxmlformats.org/officeDocument/2006/relationships/hyperlink" Id="rId17"/>
    <Relationship TargetMode="External" Target="11.402-91.dita#DLAD_11_402-91" Type="http://schemas.openxmlformats.org/officeDocument/2006/relationships/hyperlink" Id="rId18"/>
    <Relationship TargetMode="External" Target="SUBPART_11.5.dita#DLAD_SUBPART_11_5" Type="http://schemas.openxmlformats.org/officeDocument/2006/relationships/hyperlink" Id="rId19"/>
    <Relationship TargetMode="External" Target="11.501.dita#DLAD_11_501" Type="http://schemas.openxmlformats.org/officeDocument/2006/relationships/hyperlink" Id="rId20"/>
    <Relationship TargetMode="External" Target="SUBPART_11.6.dita#DLAD_SUBPART_11_6" Type="http://schemas.openxmlformats.org/officeDocument/2006/relationships/hyperlink" Id="rId21"/>
    <Relationship TargetMode="External" Target="11.603.dita#DLAD_11_603" Type="http://schemas.openxmlformats.org/officeDocument/2006/relationships/hyperlink" Id="rId22"/>
    <Relationship TargetMode="External" Target="SUBPART_11.7.dita#DLAD_SUBPART_11_7" Type="http://schemas.openxmlformats.org/officeDocument/2006/relationships/hyperlink" Id="rId23"/>
    <Relationship TargetMode="External" Target="11.701.dita#DLAD_11_701" Type="http://schemas.openxmlformats.org/officeDocument/2006/relationships/hyperlink" Id="rId24"/>
    <Relationship TargetMode="External" Target="SUBPART_11.90.dita#DLAD_SUBPART_11_90" Type="http://schemas.openxmlformats.org/officeDocument/2006/relationships/hyperlink" Id="rId25"/>
    <Relationship TargetMode="External" Target="11.9001.dita#DLAD_11_9001" Type="http://schemas.openxmlformats.org/officeDocument/2006/relationships/hyperlink" Id="rId26"/>
    <Relationship TargetMode="External" Target="SUBPART_11.91.dita#DLAD_SUBPART_11_91" Type="http://schemas.openxmlformats.org/officeDocument/2006/relationships/hyperlink" Id="rId27"/>
    <Relationship TargetMode="External" Target="11.9101.dita#DLAD_11_9101" Type="http://schemas.openxmlformats.org/officeDocument/2006/relationships/hyperlink" Id="rId28"/>
    <Relationship TargetMode="External" Target="SUBPART_11.92.dita#DLAD_SUBPART_11_92" Type="http://schemas.openxmlformats.org/officeDocument/2006/relationships/hyperlink" Id="rId29"/>
    <Relationship TargetMode="External" Target="11.9201.dita#DLAD_11_9201" Type="http://schemas.openxmlformats.org/officeDocument/2006/relationships/hyperlink" Id="rId30"/>
    <Relationship TargetMode="External" Target="11.9202.dita#DLAD_11_9202" Type="http://schemas.openxmlformats.org/officeDocument/2006/relationships/hyperlink" Id="rId3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