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**ID__DLAD_PGI_3_104-4__ID**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PGI 3.104-4</w:t>
      </w:r>
      <w:r>
        <w:rPr>
          <w:rFonts w:ascii="Times New Roman" w:hAnsi="Times New Roman"/>
          <w:color w:val="000000"/>
          <w:sz w:val="31"/>
        </w:rPr>
        <w:t xml:space="preserve"> Statutory and related prohibitions, restrictions, and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Contractor and Agency personnel that require NDAs due to their assigned activities will provide copies of their NDA to the contracting officer. This copy will become part of the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