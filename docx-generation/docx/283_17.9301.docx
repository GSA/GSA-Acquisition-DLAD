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**ID__DLAD_17_9301__ID**</w:t>
      </w:r>
    </w:p>
    <w:p>
      <w:pPr>
        <w:pStyle w:val="Heading3"/>
        <w:spacing w:after="199"/>
        <w:ind w:left="120"/>
        <w:jc w:val="left"/>
      </w:pPr>
      <w:r>
        <w:rPr>
          <w:rFonts w:ascii="Times New Roman" w:hAnsi="Times New Roman"/>
          <w:color w:val="000000"/>
          <w:sz w:val="31"/>
        </w:rPr>
        <w:t>17.9301</w:t>
      </w:r>
      <w:r>
        <w:rPr>
          <w:rFonts w:ascii="Times New Roman" w:hAnsi="Times New Roman"/>
          <w:color w:val="000000"/>
          <w:sz w:val="31"/>
        </w:rPr>
        <w:t xml:space="preserve"> Definitions.</w:t>
      </w:r>
    </w:p>
    <w:p>
      <w:pPr>
        <w:pStyle w:val="Normal"/>
        <w:pBdr>
          <w:top w:space="5"/>
          <w:left w:space="5"/>
          <w:bottom w:space="5"/>
          <w:right w:space="5"/>
        </w:pBdr>
        <w:spacing w:after="0"/>
        <w:ind w:left="225"/>
        <w:jc w:val="left"/>
      </w:pPr>
      <w:r>
        <w:rPr>
          <w:rFonts w:ascii="Times New Roman" w:hAnsi="Times New Roman"/>
          <w:i/>
          <w:color w:val="000000"/>
        </w:rPr>
        <w:t>“D1-D6 schedule”</w:t>
      </w:r>
      <w:r>
        <w:rPr>
          <w:rFonts w:ascii="Times New Roman" w:hAnsi="Times New Roman"/>
          <w:color w:val="000000"/>
        </w:rPr>
        <w:t xml:space="preserve"> means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The D1-D6 schedule is used when the monthly wartime rate (MWR) cannot be applied. D1-D6 identifies the surge requirement, including the Services’ go-to-war requirements.</w:t>
      </w:r>
    </w:p>
    <w:p>
      <w:pPr>
        <w:pStyle w:val="Normal"/>
        <w:pBdr>
          <w:top w:space="5"/>
          <w:left w:space="5"/>
          <w:bottom w:space="5"/>
          <w:right w:space="5"/>
        </w:pBdr>
        <w:spacing w:after="0"/>
        <w:ind w:left="225"/>
        <w:jc w:val="left"/>
      </w:pPr>
      <w:r>
        <w:rPr>
          <w:rFonts w:ascii="Times New Roman" w:hAnsi="Times New Roman"/>
          <w:i/>
          <w:color w:val="000000"/>
        </w:rPr>
        <w:t>“Industrial capability issue (ICI)”</w:t>
      </w:r>
      <w:r>
        <w:rPr>
          <w:rFonts w:ascii="Times New Roman" w:hAnsi="Times New Roman"/>
          <w:color w:val="000000"/>
        </w:rPr>
        <w:t xml:space="preserve"> 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p>
    <w:p>
      <w:pPr>
        <w:pStyle w:val="Normal"/>
        <w:pBdr>
          <w:top w:space="5"/>
          <w:left w:space="5"/>
          <w:bottom w:space="5"/>
          <w:right w:space="5"/>
        </w:pBdr>
        <w:spacing w:after="0"/>
        <w:ind w:left="225"/>
        <w:jc w:val="left"/>
      </w:pPr>
      <w:r>
        <w:rPr>
          <w:rFonts w:ascii="Times New Roman" w:hAnsi="Times New Roman"/>
          <w:i/>
          <w:color w:val="000000"/>
        </w:rPr>
        <w:t>“Industrial specialist”</w:t>
      </w:r>
      <w:r>
        <w:rPr>
          <w:rFonts w:ascii="Times New Roman" w:hAnsi="Times New Roman"/>
          <w:color w:val="000000"/>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 (SMSG) readiness division for DLA Troop Support Medical, and the industrial base planning branch for DLA Troop Support Subsistence who performs certain technical functions within their respective procuring organizations.</w:t>
      </w:r>
    </w:p>
    <w:p>
      <w:pPr>
        <w:pStyle w:val="Normal"/>
        <w:pBdr>
          <w:top w:space="5"/>
          <w:left w:space="5"/>
          <w:bottom w:space="5"/>
          <w:right w:space="5"/>
        </w:pBdr>
        <w:spacing w:after="0"/>
        <w:ind w:left="225"/>
        <w:jc w:val="left"/>
      </w:pPr>
      <w:r>
        <w:rPr>
          <w:rFonts w:ascii="Times New Roman" w:hAnsi="Times New Roman"/>
          <w:i/>
          <w:color w:val="000000"/>
        </w:rPr>
        <w:t>“Monthly wartime rate (MWR)”</w:t>
      </w:r>
      <w:r>
        <w:rPr>
          <w:rFonts w:ascii="Times New Roman" w:hAnsi="Times New Roman"/>
          <w:color w:val="000000"/>
        </w:rPr>
        <w:t xml:space="preserve"> means the combined recurring requirements for all services after offsets for peacetime DLA direct (DD) procuring organization surge capability or DLA managed war reserve material (WRM) stocks are applied.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pPr>
        <w:pStyle w:val="Normal"/>
        <w:pBdr>
          <w:top w:space="5"/>
          <w:left w:space="5"/>
          <w:bottom w:space="5"/>
          <w:right w:space="5"/>
        </w:pBdr>
        <w:spacing w:after="0"/>
        <w:ind w:left="225"/>
        <w:jc w:val="left"/>
      </w:pPr>
      <w:r>
        <w:rPr>
          <w:rFonts w:ascii="Times New Roman" w:hAnsi="Times New Roman"/>
          <w:i/>
          <w:color w:val="000000"/>
        </w:rPr>
        <w:t>“Peacetime support issue”</w:t>
      </w:r>
      <w:r>
        <w:rPr>
          <w:rFonts w:ascii="Times New Roman" w:hAnsi="Times New Roman"/>
          <w:color w:val="000000"/>
        </w:rPr>
        <w:t xml:space="preserve"> 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pPr>
        <w:pStyle w:val="Normal"/>
        <w:pBdr>
          <w:top w:space="5"/>
          <w:left w:space="5"/>
          <w:bottom w:space="5"/>
          <w:right w:space="5"/>
        </w:pBdr>
        <w:spacing w:after="0"/>
        <w:ind w:left="225"/>
        <w:jc w:val="left"/>
      </w:pPr>
      <w:r>
        <w:rPr>
          <w:rFonts w:ascii="Times New Roman" w:hAnsi="Times New Roman"/>
          <w:i/>
          <w:color w:val="000000"/>
        </w:rPr>
        <w:t>“Surge and sustainment (S&amp;S)”</w:t>
      </w:r>
      <w:r>
        <w:rPr>
          <w:rFonts w:ascii="Times New Roman" w:hAnsi="Times New Roman"/>
          <w:color w:val="000000"/>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pPr>
        <w:pStyle w:val="Normal"/>
        <w:pBdr>
          <w:top w:space="5"/>
          <w:left w:space="5"/>
          <w:bottom w:space="5"/>
          <w:right w:space="5"/>
        </w:pBdr>
        <w:spacing w:after="0"/>
        <w:ind w:left="225"/>
        <w:jc w:val="left"/>
      </w:pPr>
      <w:r>
        <w:rPr>
          <w:rFonts w:ascii="Times New Roman" w:hAnsi="Times New Roman"/>
          <w:i/>
          <w:color w:val="000000"/>
        </w:rPr>
        <w:t>“Surge and sustainment coverage”</w:t>
      </w:r>
      <w:r>
        <w:rPr>
          <w:rFonts w:ascii="Times New Roman" w:hAnsi="Times New Roman"/>
          <w:color w:val="000000"/>
        </w:rPr>
        <w:t xml:space="preserve"> means a combination of DLA’s ability to fill contingency requisitions through the MWR, D1-D6 schedule, or surge quantity option within the customer’s required delivery date (RDD) and the supplier’s ability to meet surge quantity and sustainable accelerated delivery.</w:t>
      </w:r>
    </w:p>
    <w:p>
      <w:pPr>
        <w:pStyle w:val="Normal"/>
        <w:pBdr>
          <w:top w:space="5"/>
          <w:left w:space="5"/>
          <w:bottom w:space="5"/>
          <w:right w:space="5"/>
        </w:pBdr>
        <w:spacing w:after="0"/>
        <w:ind w:left="225"/>
        <w:jc w:val="left"/>
      </w:pPr>
      <w:r>
        <w:rPr>
          <w:rFonts w:ascii="Times New Roman" w:hAnsi="Times New Roman"/>
          <w:i/>
          <w:color w:val="000000"/>
        </w:rPr>
        <w:t>“S&amp;S event”</w:t>
      </w:r>
      <w:r>
        <w:rPr>
          <w:rFonts w:ascii="Times New Roman" w:hAnsi="Times New Roman"/>
          <w:color w:val="000000"/>
        </w:rPr>
        <w:t xml:space="preserve"> means the relationship between the S&amp;S planning requirement (SSPR), the S&amp;S actual requirements, and S&amp;S coverage. DLA Manual 5025.12, Industrial Capability Program – Surge and Sustainment (S&amp;S), Enclosure 4 provides details on surge and sustainment events (Numbered I through VI). An event may have known surge planning requirements, may be covered for surge, and may be needed in surge quantities during an actual contingency.</w:t>
      </w:r>
    </w:p>
    <w:p>
      <w:pPr>
        <w:pStyle w:val="Normal"/>
        <w:pBdr>
          <w:top w:space="5"/>
          <w:left w:space="5"/>
          <w:bottom w:space="5"/>
          <w:right w:space="5"/>
        </w:pBdr>
        <w:spacing w:after="0"/>
        <w:ind w:left="225"/>
        <w:jc w:val="left"/>
      </w:pPr>
      <w:r>
        <w:rPr>
          <w:rFonts w:ascii="Times New Roman" w:hAnsi="Times New Roman"/>
          <w:i/>
          <w:color w:val="000000"/>
        </w:rPr>
        <w:t>“Surge and sustainment planning requirements (S&amp;SPR,)”</w:t>
      </w:r>
      <w:r>
        <w:rPr>
          <w:rFonts w:ascii="Times New Roman" w:hAnsi="Times New Roman"/>
          <w:color w:val="000000"/>
        </w:rPr>
        <w:t xml:space="preserve"> or “go-to-war requirements,” are forecasted additive monthly wartime demand requirements 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pPr>
        <w:pStyle w:val="Normal"/>
        <w:pBdr>
          <w:top w:space="5"/>
          <w:left w:space="5"/>
          <w:bottom w:space="5"/>
          <w:right w:space="5"/>
        </w:pBdr>
        <w:spacing w:after="0"/>
        <w:ind w:left="225"/>
        <w:jc w:val="left"/>
      </w:pPr>
      <w:r>
        <w:rPr>
          <w:rFonts w:ascii="Times New Roman" w:hAnsi="Times New Roman"/>
          <w:i/>
          <w:color w:val="000000"/>
        </w:rPr>
        <w:t>“Surge quantity option”</w:t>
      </w:r>
      <w:r>
        <w:rPr>
          <w:rFonts w:ascii="Times New Roman" w:hAnsi="Times New Roman"/>
          <w:color w:val="000000"/>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pPr>
        <w:pStyle w:val="Normal"/>
        <w:pBdr>
          <w:top w:space="5"/>
          <w:left w:space="5"/>
          <w:bottom w:space="5"/>
          <w:right w:space="5"/>
        </w:pBdr>
        <w:spacing w:after="0"/>
        <w:ind w:left="225"/>
        <w:jc w:val="left"/>
      </w:pPr>
      <w:r>
        <w:rPr>
          <w:rFonts w:ascii="Times New Roman" w:hAnsi="Times New Roman"/>
          <w:i/>
          <w:color w:val="000000"/>
        </w:rPr>
        <w:t>“Unsupported item issue (UII)”</w:t>
      </w:r>
      <w:r>
        <w:rPr>
          <w:rFonts w:ascii="Times New Roman" w:hAnsi="Times New Roman"/>
          <w:color w:val="000000"/>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