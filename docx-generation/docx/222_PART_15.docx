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**ID__DLAD_PART_15__ID**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15</w:t>
      </w:r>
      <w:r>
        <w:rPr>
          <w:rFonts w:ascii="Times New Roman" w:hAnsi="Times New Roman"/>
          <w:color w:val="000000"/>
        </w:rPr>
        <w:t xml:space="preserve"> – CONTRACTING BY NEGOTIATION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15.3 – SOURCE SELECTION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15.303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15.4 – CONTRACT PRICING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15.402 Pricing policy.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15.403 Obtaining certified cost or pricing data.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15.403-1 Prohibition on obtaining certified cost or pricing data (10 U.S.C. 2306a and 41 U.S.C. chapter 35)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15.403-3 Requiring data other than cost or pricing data.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15.403-4 Requiring certified cost or pricing data (10 U.S.C. 2306a and 41 U.S.C. chapter 35).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15.404 Proposal analysis.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15.404-1 Proposal analysis techniques.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15.405 Price negotiation.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15.406 Documentation.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15.406-1 Prenegotiation objectives.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15.406-3Documenting the negotiation.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15.407-90 Reverse Auction.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15.408 Solicitation provisions and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15.6 – UNSOLICITED PROPOSALS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15.606 Agency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5.3.dita#DLAD_SUBPART_15_3" Type="http://schemas.openxmlformats.org/officeDocument/2006/relationships/hyperlink" Id="rId4"/>
    <Relationship TargetMode="External" Target="15.303.dita#DLAD_15_303" Type="http://schemas.openxmlformats.org/officeDocument/2006/relationships/hyperlink" Id="rId5"/>
    <Relationship TargetMode="External" Target="SUBPART_15.4.dita#DLAD_SUBPART_15_4" Type="http://schemas.openxmlformats.org/officeDocument/2006/relationships/hyperlink" Id="rId6"/>
    <Relationship TargetMode="External" Target="15.402.dita#DLAD_15_402" Type="http://schemas.openxmlformats.org/officeDocument/2006/relationships/hyperlink" Id="rId7"/>
    <Relationship TargetMode="External" Target="15.403.dita#DLAD_15_403" Type="http://schemas.openxmlformats.org/officeDocument/2006/relationships/hyperlink" Id="rId8"/>
    <Relationship TargetMode="External" Target="15.403-1.dita#DLAD_15_403-1" Type="http://schemas.openxmlformats.org/officeDocument/2006/relationships/hyperlink" Id="rId9"/>
    <Relationship TargetMode="External" Target="15.403-3.dita#DLAD_15_403-3" Type="http://schemas.openxmlformats.org/officeDocument/2006/relationships/hyperlink" Id="rId10"/>
    <Relationship TargetMode="External" Target="15.403-4.dita#DLAD_15_403-4" Type="http://schemas.openxmlformats.org/officeDocument/2006/relationships/hyperlink" Id="rId11"/>
    <Relationship TargetMode="External" Target="15.404.dita#DLAD_15_404" Type="http://schemas.openxmlformats.org/officeDocument/2006/relationships/hyperlink" Id="rId12"/>
    <Relationship TargetMode="External" Target="15.404-1.dita#DLAD_15_404-1" Type="http://schemas.openxmlformats.org/officeDocument/2006/relationships/hyperlink" Id="rId13"/>
    <Relationship TargetMode="External" Target="15.405.dita#DLAD_15_405" Type="http://schemas.openxmlformats.org/officeDocument/2006/relationships/hyperlink" Id="rId14"/>
    <Relationship TargetMode="External" Target="15.406.dita#DLAD_15_406" Type="http://schemas.openxmlformats.org/officeDocument/2006/relationships/hyperlink" Id="rId15"/>
    <Relationship TargetMode="External" Target="15.406-1.dita#DLAD_15_406-1" Type="http://schemas.openxmlformats.org/officeDocument/2006/relationships/hyperlink" Id="rId16"/>
    <Relationship TargetMode="External" Target="15.406-3.dita#DLAD_15_406-3" Type="http://schemas.openxmlformats.org/officeDocument/2006/relationships/hyperlink" Id="rId17"/>
    <Relationship TargetMode="External" Target="15.407-90.dita#DLAD_15_407-90" Type="http://schemas.openxmlformats.org/officeDocument/2006/relationships/hyperlink" Id="rId18"/>
    <Relationship TargetMode="External" Target="15.408.dita#DLAD_15_408" Type="http://schemas.openxmlformats.org/officeDocument/2006/relationships/hyperlink" Id="rId19"/>
    <Relationship TargetMode="External" Target="SUBPART_15.6.dita#DLAD_SUBPART_15_6" Type="http://schemas.openxmlformats.org/officeDocument/2006/relationships/hyperlink" Id="rId20"/>
    <Relationship TargetMode="External" Target="15.606.dita#DLAD_15_606" Type="http://schemas.openxmlformats.org/officeDocument/2006/relationships/hyperlink" Id="rId2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