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**ID__DLAD_PART_17__ID**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17</w:t>
      </w:r>
      <w:r>
        <w:rPr>
          <w:rFonts w:ascii="Times New Roman" w:hAnsi="Times New Roman"/>
          <w:color w:val="000000"/>
        </w:rPr>
        <w:t xml:space="preserve"> – SPECIAL CONTRACTING METHODS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17.1 – MULTIYEAR CONTRACTING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17.170 General.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17.2 – OPTIONS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17.204 Contracts.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17.206 Evaluation.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17.207 Exercise of options.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17.5 –INTERAGENCY ACQUISITIONS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17.500 Scope of subpart.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17.505 Contracting officer review.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17.590 Follow–up procedures for non–Economy Act transactions.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17.74 – UNDEFINITIZED CONTRACT ACTIONS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17.7404 Limitations.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17.7405 Plans and reports.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17.75 – ACQUISITION OF REPLENISHMENT PARTS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17.7505 Limitations on price increases.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17.91 – USE OF PUBLIC MANUFACTURERS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17.9100 Public (organic) manufacturing.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17.92 – REOPENER REQUIREMENTS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17.9201 General.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17.9202 Policy.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17.9204 Reopener requirements.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17.93 – SURGE AND SUSTAINMENT (S&amp;S)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17.9300 Scope.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17.9301 Definitions.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17.9302 Policy.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17.9303 Procedures.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17.9304 Description/specifications, instructions to offerors, and evaluation factors.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17.9305 Warstopper Program Material Buffer Availability.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17.95 – TAILORED LOGISTICS SUPPORT CONTRACTING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17.9500 Scope of subpart.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17.9501 Definitions.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17.9502 General.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17.9503 Pricing.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17.9504 Post award actions and management oversight.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17.1.dita#DLAD_SUBPART_17_1" Type="http://schemas.openxmlformats.org/officeDocument/2006/relationships/hyperlink" Id="rId4"/>
    <Relationship TargetMode="External" Target="17.170.dita#DLAD_17_170" Type="http://schemas.openxmlformats.org/officeDocument/2006/relationships/hyperlink" Id="rId5"/>
    <Relationship TargetMode="External" Target="SUBPART_17.2.dita#DLAD_SUBPART_17_2" Type="http://schemas.openxmlformats.org/officeDocument/2006/relationships/hyperlink" Id="rId6"/>
    <Relationship TargetMode="External" Target="17.204.dita#DLAD_17_204" Type="http://schemas.openxmlformats.org/officeDocument/2006/relationships/hyperlink" Id="rId7"/>
    <Relationship TargetMode="External" Target="17.206.dita#DLAD_17_206" Type="http://schemas.openxmlformats.org/officeDocument/2006/relationships/hyperlink" Id="rId8"/>
    <Relationship TargetMode="External" Target="17.207.dita#DLAD_17_207" Type="http://schemas.openxmlformats.org/officeDocument/2006/relationships/hyperlink" Id="rId9"/>
    <Relationship TargetMode="External" Target="SUBPART_17.5.dita#DLAD_SUBPART_17_5" Type="http://schemas.openxmlformats.org/officeDocument/2006/relationships/hyperlink" Id="rId10"/>
    <Relationship TargetMode="External" Target="17.500.dita#DLAD_17_500" Type="http://schemas.openxmlformats.org/officeDocument/2006/relationships/hyperlink" Id="rId11"/>
    <Relationship TargetMode="External" Target="17.505.dita#DLAD_17_505" Type="http://schemas.openxmlformats.org/officeDocument/2006/relationships/hyperlink" Id="rId12"/>
    <Relationship TargetMode="External" Target="17.590.dita#DLAD_17_590" Type="http://schemas.openxmlformats.org/officeDocument/2006/relationships/hyperlink" Id="rId13"/>
    <Relationship TargetMode="External" Target="SUBPART_17.74.dita#DLAD_SUBPART_17_74" Type="http://schemas.openxmlformats.org/officeDocument/2006/relationships/hyperlink" Id="rId14"/>
    <Relationship TargetMode="External" Target="17.7404.dita#DLAD_17_7404" Type="http://schemas.openxmlformats.org/officeDocument/2006/relationships/hyperlink" Id="rId15"/>
    <Relationship TargetMode="External" Target="17.7405.dita#DLAD_17_7405" Type="http://schemas.openxmlformats.org/officeDocument/2006/relationships/hyperlink" Id="rId16"/>
    <Relationship TargetMode="External" Target="SUBPART_17.75.dita#DLAD_SUBPART_17_75" Type="http://schemas.openxmlformats.org/officeDocument/2006/relationships/hyperlink" Id="rId17"/>
    <Relationship TargetMode="External" Target="17.7505.dita#DLAD_17_7505" Type="http://schemas.openxmlformats.org/officeDocument/2006/relationships/hyperlink" Id="rId18"/>
    <Relationship TargetMode="External" Target="SUBPART_17.91.dita#DLAD_SUBPART_17_91" Type="http://schemas.openxmlformats.org/officeDocument/2006/relationships/hyperlink" Id="rId19"/>
    <Relationship TargetMode="External" Target="17.9100.dita#DLAD_17_9100" Type="http://schemas.openxmlformats.org/officeDocument/2006/relationships/hyperlink" Id="rId20"/>
    <Relationship TargetMode="External" Target="SUBPART_17.92.dita#DLAD_SUBPART_17_92" Type="http://schemas.openxmlformats.org/officeDocument/2006/relationships/hyperlink" Id="rId21"/>
    <Relationship TargetMode="External" Target="17.9201.dita#DLAD_17_9201" Type="http://schemas.openxmlformats.org/officeDocument/2006/relationships/hyperlink" Id="rId22"/>
    <Relationship TargetMode="External" Target="17.9202.dita#DLAD_17_9202" Type="http://schemas.openxmlformats.org/officeDocument/2006/relationships/hyperlink" Id="rId23"/>
    <Relationship TargetMode="External" Target="17.9204.dita#DLAD_17_9204" Type="http://schemas.openxmlformats.org/officeDocument/2006/relationships/hyperlink" Id="rId24"/>
    <Relationship TargetMode="External" Target="SUBPART_17.93.dita#DLAD_SUBPART_17_93" Type="http://schemas.openxmlformats.org/officeDocument/2006/relationships/hyperlink" Id="rId25"/>
    <Relationship TargetMode="External" Target="17.9300.dita#DLAD_17_9300" Type="http://schemas.openxmlformats.org/officeDocument/2006/relationships/hyperlink" Id="rId26"/>
    <Relationship TargetMode="External" Target="17.9301.dita#DLAD_17_9301" Type="http://schemas.openxmlformats.org/officeDocument/2006/relationships/hyperlink" Id="rId27"/>
    <Relationship TargetMode="External" Target="17.9302.dita#DLAD_17_9302" Type="http://schemas.openxmlformats.org/officeDocument/2006/relationships/hyperlink" Id="rId28"/>
    <Relationship TargetMode="External" Target="17.9303.dita#DLAD_17_9303" Type="http://schemas.openxmlformats.org/officeDocument/2006/relationships/hyperlink" Id="rId29"/>
    <Relationship TargetMode="External" Target="17.9304.dita#DLAD_17_9304" Type="http://schemas.openxmlformats.org/officeDocument/2006/relationships/hyperlink" Id="rId30"/>
    <Relationship TargetMode="External" Target="17.9305.dita#DLAD_17_9305" Type="http://schemas.openxmlformats.org/officeDocument/2006/relationships/hyperlink" Id="rId31"/>
    <Relationship TargetMode="External" Target="SUBPART_17.95.dita#DLAD_SUBPART_17_95" Type="http://schemas.openxmlformats.org/officeDocument/2006/relationships/hyperlink" Id="rId32"/>
    <Relationship TargetMode="External" Target="17.9500.dita#DLAD_17_9500" Type="http://schemas.openxmlformats.org/officeDocument/2006/relationships/hyperlink" Id="rId33"/>
    <Relationship TargetMode="External" Target="17.9501.dita#DLAD_17_9501" Type="http://schemas.openxmlformats.org/officeDocument/2006/relationships/hyperlink" Id="rId34"/>
    <Relationship TargetMode="External" Target="17.9502.dita#DLAD_17_9502" Type="http://schemas.openxmlformats.org/officeDocument/2006/relationships/hyperlink" Id="rId35"/>
    <Relationship TargetMode="External" Target="17.9503.dita#DLAD_17_9503" Type="http://schemas.openxmlformats.org/officeDocument/2006/relationships/hyperlink" Id="rId36"/>
    <Relationship TargetMode="External" Target="17.9504.dita#DLAD_17_9504" Type="http://schemas.openxmlformats.org/officeDocument/2006/relationships/hyperlink" Id="rId3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