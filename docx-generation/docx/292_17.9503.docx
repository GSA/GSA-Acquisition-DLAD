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**ID__DLAD_17_9503__ID**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17.9503</w:t>
      </w:r>
      <w:r>
        <w:rPr>
          <w:rFonts w:ascii="Times New Roman" w:hAnsi="Times New Roman"/>
          <w:color w:val="000000"/>
          <w:sz w:val="31"/>
        </w:rPr>
        <w:t xml:space="preserve"> Pricing.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 PV contract or other tailored logistics support contract must comply with one of the established PV pricing models in Subpart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15.4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Catalog pricing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initial catalog of DLA approved items available for ordering under the TLSC is created at time of contract award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15.4.dita#DLAD_SUBPART_15_4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