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25</w:t>
      </w:r>
      <w:r>
        <w:rPr>
          <w:rFonts w:ascii="Times New Roman" w:hAnsi="Times New Roman"/>
          <w:color w:val="000000"/>
        </w:rPr>
        <w:t xml:space="preserve"> –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25.1 – BUY AMERICAN ACT –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25.103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25.8 – OTHER INTERNATIONAL AGREEMENTS AND COORDINATION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25.802-71 End use certificates.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25.9 – CUSTOMS AND DUTIES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25.903 Exempted supplies.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25.70 – AUTHORIZATION ACTS, APPROPRIATIONS ACTS, AND OTHER STATUTORY RESTRICTIONS ON FOREIGN ACQUISITION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25.7002 Restrictions on food, clothing, fabrics, hand or measuring tools, and flags.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25.7002-2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25.73 – ACQUISITIONS FOR FOREIGN MILITARY SALES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25.7301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25.79 – EXPORT CONTROL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25.7901 Export–controlled items.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25.7901-1 Definitions.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25.7902-4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25.1.dita#DLAD_SUBPART_25_1" Type="http://schemas.openxmlformats.org/officeDocument/2006/relationships/hyperlink" Id="rId4"/>
    <Relationship TargetMode="External" Target="25.103.dita#DLAD_25_103" Type="http://schemas.openxmlformats.org/officeDocument/2006/relationships/hyperlink" Id="rId5"/>
    <Relationship TargetMode="External" Target="SUBPART_25.8.dita#DLAD_SUBPART_25_8" Type="http://schemas.openxmlformats.org/officeDocument/2006/relationships/hyperlink" Id="rId6"/>
    <Relationship TargetMode="External" Target="25.802-71.dita#DLAD_25_802-71" Type="http://schemas.openxmlformats.org/officeDocument/2006/relationships/hyperlink" Id="rId7"/>
    <Relationship TargetMode="External" Target="SUBPART_25.9.dita#DLAD_SUBPART_25_9" Type="http://schemas.openxmlformats.org/officeDocument/2006/relationships/hyperlink" Id="rId8"/>
    <Relationship TargetMode="External" Target="25.903.dita#DLAD_25_903" Type="http://schemas.openxmlformats.org/officeDocument/2006/relationships/hyperlink" Id="rId9"/>
    <Relationship TargetMode="External" Target="SUBPART_25.70.dita#DLAD_SUBPART_25_70" Type="http://schemas.openxmlformats.org/officeDocument/2006/relationships/hyperlink" Id="rId10"/>
    <Relationship TargetMode="External" Target="25.7002.dita#DLAD_25_7002" Type="http://schemas.openxmlformats.org/officeDocument/2006/relationships/hyperlink" Id="rId11"/>
    <Relationship TargetMode="External" Target="25.7002-2.dita#DLAD_25_7002-2" Type="http://schemas.openxmlformats.org/officeDocument/2006/relationships/hyperlink" Id="rId12"/>
    <Relationship TargetMode="External" Target="SUBPART_25.73.dita#DLAD_SUBPART_25_73" Type="http://schemas.openxmlformats.org/officeDocument/2006/relationships/hyperlink" Id="rId13"/>
    <Relationship TargetMode="External" Target="25.7301.dita#DLAD_25_7301" Type="http://schemas.openxmlformats.org/officeDocument/2006/relationships/hyperlink" Id="rId14"/>
    <Relationship TargetMode="External" Target="SUBPART_25.79.dita#DLAD_SUBPART_25_79" Type="http://schemas.openxmlformats.org/officeDocument/2006/relationships/hyperlink" Id="rId15"/>
    <Relationship TargetMode="External" Target="25.7901.dita#DLAD_25_7901" Type="http://schemas.openxmlformats.org/officeDocument/2006/relationships/hyperlink" Id="rId16"/>
    <Relationship TargetMode="External" Target="25.7901-1.dita#DLAD_25_7901-1" Type="http://schemas.openxmlformats.org/officeDocument/2006/relationships/hyperlink" Id="rId17"/>
    <Relationship TargetMode="External" Target="25.7902-4.dita#DLAD_25_7902-4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