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**ID__DLAD_17_204__ID**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17.204</w:t>
      </w:r>
      <w:r>
        <w:rPr>
          <w:rFonts w:ascii="Times New Roman" w:hAnsi="Times New Roman"/>
          <w:color w:val="000000"/>
          <w:sz w:val="31"/>
        </w:rPr>
        <w:t xml:space="preserve">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(e)(1) HCAs are authorized to approve use of contracts exceeding 5 years and up to 10 years (including base and options), provided no statutory restriction limits the term of the contract or specifically authorizes a longer duration. Include the HCA signed approval memorandum in the contract file.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Submit requests for an ordering period in excess of 10 years to the DLA Acquisition Operations Division for SPE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