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**ID__DLAD_37_110__ID**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37.110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Solicitations shall include procurement note L07 to identify Government points of contact for offerors who wish to inspect the Government installation where services will be performed.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*****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L07 Site Visit Instructions (OCT 2016)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Primary Name: Phone Number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Alternate Name: Phone Number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*****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