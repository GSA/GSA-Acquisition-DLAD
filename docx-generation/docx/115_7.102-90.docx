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**ID__DLAD_7_102-90__ID**</w:t>
      </w:r>
    </w:p>
    <w:p>
      <w:pPr>
        <w:pStyle w:val="Heading3"/>
        <w:spacing w:after="199"/>
        <w:ind w:left="120"/>
        <w:jc w:val="left"/>
      </w:pPr>
      <w:r>
        <w:rPr>
          <w:rFonts w:ascii="Times New Roman" w:hAnsi="Times New Roman"/>
          <w:color w:val="000000"/>
          <w:sz w:val="31"/>
        </w:rPr>
        <w:t>7.102-90</w:t>
      </w:r>
      <w:r>
        <w:rPr>
          <w:rFonts w:ascii="Times New Roman" w:hAnsi="Times New Roman"/>
          <w:color w:val="000000"/>
          <w:sz w:val="31"/>
        </w:rPr>
        <w:t xml:space="preserve"> Contract management plan (CMP).</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Purpose.</w:t>
      </w:r>
      <w:r>
        <w:rPr>
          <w:rFonts w:ascii="Times New Roman" w:hAnsi="Times New Roman"/>
          <w:b w:val="false"/>
          <w:i w:val="false"/>
          <w:color w:val="000000"/>
          <w:sz w:val="22"/>
        </w:rPr>
        <w:t xml:space="preserve"> 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Applicability.</w:t>
      </w:r>
      <w:r>
        <w:rPr>
          <w:rFonts w:ascii="Times New Roman" w:hAnsi="Times New Roman"/>
          <w:b w:val="false"/>
          <w:i w:val="false"/>
          <w:color w:val="000000"/>
          <w:sz w:val="22"/>
        </w:rPr>
        <w:t xml:space="preserve"> A CMP is required—</w:t>
      </w:r>
    </w:p>
    <w:p>
      <w:pPr>
        <w:pBdr>
          <w:top w:space="5"/>
          <w:left w:space="5"/>
          <w:bottom w:space="5"/>
          <w:right w:space="5"/>
        </w:pBdr>
        <w:spacing w:after="0"/>
        <w:ind w:left="585"/>
        <w:jc w:val="left"/>
      </w:pPr>
      <w:r>
        <w:rPr>
          <w:rFonts w:ascii="Times New Roman" w:hAnsi="Times New Roman"/>
          <w:b w:val="false"/>
          <w:i w:val="false"/>
          <w:color w:val="000000"/>
          <w:sz w:val="22"/>
        </w:rPr>
        <w:t>(1) For all strategic contracts (STRATCONs);</w:t>
      </w:r>
    </w:p>
    <w:p>
      <w:pPr>
        <w:pBdr>
          <w:top w:space="5"/>
          <w:left w:space="5"/>
          <w:bottom w:space="5"/>
          <w:right w:space="5"/>
        </w:pBdr>
        <w:spacing w:after="0"/>
        <w:ind w:left="585"/>
        <w:jc w:val="left"/>
      </w:pPr>
      <w:r>
        <w:rPr>
          <w:rFonts w:ascii="Times New Roman" w:hAnsi="Times New Roman"/>
          <w:b w:val="false"/>
          <w:i w:val="false"/>
          <w:color w:val="000000"/>
          <w:sz w:val="22"/>
        </w:rPr>
        <w:t>(2) When the clearance authority is the SPE;</w:t>
      </w:r>
    </w:p>
    <w:p>
      <w:pPr>
        <w:pBdr>
          <w:top w:space="5"/>
          <w:left w:space="5"/>
          <w:bottom w:space="5"/>
          <w:right w:space="5"/>
        </w:pBdr>
        <w:spacing w:after="0"/>
        <w:ind w:left="585"/>
        <w:jc w:val="left"/>
      </w:pPr>
      <w:r>
        <w:rPr>
          <w:rFonts w:ascii="Times New Roman" w:hAnsi="Times New Roman"/>
          <w:b w:val="false"/>
          <w:i w:val="false"/>
          <w:color w:val="000000"/>
          <w:sz w:val="22"/>
        </w:rPr>
        <w:t>(3) When the clearance authority is the HCA and the DLA Acquisition Deputy Director is the HCA; or</w:t>
      </w:r>
    </w:p>
    <w:p>
      <w:pPr>
        <w:pBdr>
          <w:top w:space="5"/>
          <w:left w:space="5"/>
          <w:bottom w:space="5"/>
          <w:right w:space="5"/>
        </w:pBdr>
        <w:spacing w:after="0"/>
        <w:ind w:left="585"/>
        <w:jc w:val="left"/>
      </w:pPr>
      <w:r>
        <w:rPr>
          <w:rFonts w:ascii="Times New Roman" w:hAnsi="Times New Roman"/>
          <w:b w:val="false"/>
          <w:i w:val="false"/>
          <w:color w:val="000000"/>
          <w:sz w:val="22"/>
        </w:rPr>
        <w:t>(4) As determined by the procuring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Content.</w:t>
      </w:r>
      <w:r>
        <w:rPr>
          <w:rFonts w:ascii="Times New Roman" w:hAnsi="Times New Roman"/>
          <w:b w:val="false"/>
          <w:i w:val="false"/>
          <w:color w:val="000000"/>
          <w:sz w:val="22"/>
        </w:rPr>
        <w:t xml:space="preserve"> 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CCO shall ensure resources are balanced across all CMPs.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(i) Tailor each CMP to address the specific acquisition.</w:t>
      </w:r>
    </w:p>
    <w:p>
      <w:pPr>
        <w:pBdr>
          <w:top w:space="5"/>
          <w:left w:space="5"/>
          <w:bottom w:space="5"/>
          <w:right w:space="5"/>
        </w:pBdr>
        <w:spacing w:after="0"/>
        <w:ind w:left="945"/>
        <w:jc w:val="left"/>
      </w:pPr>
      <w:r>
        <w:rPr>
          <w:rFonts w:ascii="Times New Roman" w:hAnsi="Times New Roman"/>
          <w:b w:val="false"/>
          <w:i w:val="false"/>
          <w:color w:val="000000"/>
          <w:sz w:val="22"/>
        </w:rPr>
        <w:t>(ii) Submit the CMP for approval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(iii) Adjust the CMP as necessary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Clearance authority.</w:t>
      </w:r>
      <w:r>
        <w:rPr>
          <w:rFonts w:ascii="Times New Roman" w:hAnsi="Times New Roman"/>
          <w:b w:val="false"/>
          <w:i w:val="false"/>
          <w:color w:val="000000"/>
          <w:sz w:val="22"/>
        </w:rPr>
        <w:t xml:space="preserve"> 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Request for waiver.</w:t>
      </w:r>
      <w:r>
        <w:rPr>
          <w:rFonts w:ascii="Times New Roman" w:hAnsi="Times New Roman"/>
          <w:b w:val="false"/>
          <w:i w:val="false"/>
          <w:color w:val="000000"/>
          <w:sz w:val="22"/>
        </w:rPr>
        <w:t xml:space="preserve"> The HCA shall submit a request for waiver when the clearance authority is the SPE; except that when the DLA Acquisition Deputy Director is the HCA, the CCO shall submit the request.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