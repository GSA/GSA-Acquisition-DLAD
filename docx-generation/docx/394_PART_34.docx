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**ID__DLAD_PART_34__ID**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34</w:t>
      </w:r>
      <w:r>
        <w:rPr>
          <w:rFonts w:ascii="Times New Roman" w:hAnsi="Times New Roman"/>
          <w:color w:val="000000"/>
        </w:rPr>
        <w:t xml:space="preserve"> – MAJOR SYSTEM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34.71 – COST AND SOFTWARE DATA REPORTING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34.7101 Solicitation provision and contract clause.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34.71.dita#DLAD_34" Type="http://schemas.openxmlformats.org/officeDocument/2006/relationships/hyperlink" Id="rId4"/>
    <Relationship TargetMode="External" Target="34.7101.dita#DLAD_34_71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