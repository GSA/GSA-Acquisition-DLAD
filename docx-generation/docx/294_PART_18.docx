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18</w:t>
      </w:r>
      <w:r>
        <w:rPr>
          <w:rFonts w:ascii="Times New Roman" w:hAnsi="Times New Roman"/>
          <w:color w:val="000000"/>
        </w:rPr>
        <w:t xml:space="preserve"> – EMERGENCY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18.2 – EMERGENCY ACQUISITION FLEXIBILITIES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18.270 Head of contracting activity determinations.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8.2.dita#DLAD_SUBPART_18_2" Type="http://schemas.openxmlformats.org/officeDocument/2006/relationships/hyperlink" Id="rId4"/>
    <Relationship TargetMode="External" Target="18.270.dita#DLAD_18_27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