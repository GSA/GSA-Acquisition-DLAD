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**ID__DLAD_PART_45__ID**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45</w:t>
      </w:r>
      <w:r>
        <w:rPr>
          <w:rFonts w:ascii="Times New Roman" w:hAnsi="Times New Roman"/>
          <w:color w:val="000000"/>
        </w:rPr>
        <w:t xml:space="preserve"> – GOVERNMENT PROPERTY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45.1 –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45.101 Definitions.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45.103 General.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45.103-70 Furnishing Government Property to Contractors.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45.105 Contractors’ Property Management System Compliance.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45.6 – REPORTING, REUTILIZATION, AND DISPOSAL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45.602 Reutilization of Government property.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45.602-2 Reutilization Priorities.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45.1.dita#DLAD_SUBPART_45_1" Type="http://schemas.openxmlformats.org/officeDocument/2006/relationships/hyperlink" Id="rId4"/>
    <Relationship TargetMode="External" Target="45.101.dita#DLAD_45_101" Type="http://schemas.openxmlformats.org/officeDocument/2006/relationships/hyperlink" Id="rId5"/>
    <Relationship TargetMode="External" Target="45.103.dita#DLAD_45_103" Type="http://schemas.openxmlformats.org/officeDocument/2006/relationships/hyperlink" Id="rId6"/>
    <Relationship TargetMode="External" Target="45.103-70.dita#DLAD_45_103-70" Type="http://schemas.openxmlformats.org/officeDocument/2006/relationships/hyperlink" Id="rId7"/>
    <Relationship TargetMode="External" Target="45.105.dita#DLAD_45_105" Type="http://schemas.openxmlformats.org/officeDocument/2006/relationships/hyperlink" Id="rId8"/>
    <Relationship TargetMode="External" Target="SUBPART_45.6.dita#DLAD_SUBPART_45_6" Type="http://schemas.openxmlformats.org/officeDocument/2006/relationships/hyperlink" Id="rId9"/>
    <Relationship TargetMode="External" Target="45.602.dita#DLAD_45_602" Type="http://schemas.openxmlformats.org/officeDocument/2006/relationships/hyperlink" Id="rId10"/>
    <Relationship TargetMode="External" Target="45.602-2.dita#DLAD_45_602-2" Type="http://schemas.openxmlformats.org/officeDocument/2006/relationships/hyperlink" Id="rId1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