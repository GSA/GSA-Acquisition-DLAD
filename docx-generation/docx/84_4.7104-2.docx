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**ID__DLAD_4_7104-2__ID**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4.7104-2</w:t>
      </w:r>
      <w:r>
        <w:rPr>
          <w:rFonts w:ascii="Times New Roman" w:hAnsi="Times New Roman"/>
          <w:color w:val="000000"/>
          <w:sz w:val="31"/>
        </w:rPr>
        <w:t xml:space="preserve"> Numbering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Reference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4.7103-2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4.7103-2.dita#DLAD_4_7103-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