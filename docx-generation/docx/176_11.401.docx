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**ID__DLAD_11_401__ID**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11.401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Requirements are provided on the purchase request in EBS.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Small purchase auto evaluation exclusions and rejections shall consider delivery in evaluation of quotes.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