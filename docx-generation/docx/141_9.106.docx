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**ID__DLAD_9_106__ID**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9.106</w:t>
      </w:r>
      <w:r>
        <w:rPr>
          <w:rFonts w:ascii="Times New Roman" w:hAnsi="Times New Roman"/>
          <w:color w:val="000000"/>
          <w:sz w:val="31"/>
        </w:rPr>
        <w:t xml:space="preserve"> Preaward surveys.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