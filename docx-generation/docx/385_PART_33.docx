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33</w:t>
      </w:r>
      <w:r>
        <w:rPr>
          <w:rFonts w:ascii="Times New Roman" w:hAnsi="Times New Roman"/>
          <w:color w:val="000000"/>
        </w:rPr>
        <w:t xml:space="preserve"> –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33.1 –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33.103 Protests to the agency.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33.104 Protests to GAO.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33.2 –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33.209 Suspected fraudulent claims.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33.211 Contracting officer’s decision.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33.212 Contracting officer’s duties upon appeal.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33.214 Alternative dispute resolution (ADR).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3.1.dita#DLAD_SUBPART_33_1" Type="http://schemas.openxmlformats.org/officeDocument/2006/relationships/hyperlink" Id="rId4"/>
    <Relationship TargetMode="External" Target="33.103.dita#DLAD_33_103" Type="http://schemas.openxmlformats.org/officeDocument/2006/relationships/hyperlink" Id="rId5"/>
    <Relationship TargetMode="External" Target="33.104.dita#DLAD_33_104" Type="http://schemas.openxmlformats.org/officeDocument/2006/relationships/hyperlink" Id="rId6"/>
    <Relationship TargetMode="External" Target="SUBPART_33.2.dita#DLAD_SUBPART_33_2" Type="http://schemas.openxmlformats.org/officeDocument/2006/relationships/hyperlink" Id="rId7"/>
    <Relationship TargetMode="External" Target="33.209.dita#DLAD_33_209" Type="http://schemas.openxmlformats.org/officeDocument/2006/relationships/hyperlink" Id="rId8"/>
    <Relationship TargetMode="External" Target="33.211.dita#DLAD_33_211" Type="http://schemas.openxmlformats.org/officeDocument/2006/relationships/hyperlink" Id="rId9"/>
    <Relationship TargetMode="External" Target="33.212.dita#DLAD_33_212" Type="http://schemas.openxmlformats.org/officeDocument/2006/relationships/hyperlink" Id="rId10"/>
    <Relationship TargetMode="External" Target="33.214.dita#DLAD_33_214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