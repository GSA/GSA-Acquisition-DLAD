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**ID__DLAD_SUBPART_32_5__ID**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32.5</w:t>
      </w:r>
      <w:r>
        <w:rPr>
          <w:rFonts w:ascii="Times New Roman" w:hAnsi="Times New Roman"/>
          <w:color w:val="000000"/>
          <w:sz w:val="36"/>
        </w:rPr>
        <w:t xml:space="preserve"> – PROGRESS PAYMENTS BASED ON COSTS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March 29, 2016 through PROCLTR 16-06)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