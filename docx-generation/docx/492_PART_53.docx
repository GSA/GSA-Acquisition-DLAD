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**ID__DLAD_PART_53__ID**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53</w:t>
      </w:r>
      <w:r>
        <w:rPr>
          <w:rFonts w:ascii="Times New Roman" w:hAnsi="Times New Roman"/>
          <w:color w:val="000000"/>
        </w:rPr>
        <w:t xml:space="preserve"> – FORMS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53.2 – PRESCRIPTION OF FORMS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53.213 Small purchase and other simplified purchase procedures.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53.213-90 Blanket purchase agreement delivery ticket (DLA Form 470).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53.213-91 Shipping Instruction (DLA Form 1224).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53.213-92 Request for Quotation (DLA Form 1231).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53.219 Small business and small disadvantaged business concerns.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53.219-90 Referral of Small Business for Certificate of Competency (CoC) Consideration (DLA Form 1756).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53.3 – ILLUSTRATION OF FORMS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53.300 General.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53.90 – FORMATS AND TEMPLATES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53.9001 Appointment of ordering officer.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53.9007 Acquisition planning.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53.9013 Simplified acquisition procedures.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53.9015Contracting by negotiation.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3.2.dita#DLAD_SUBPART_53_2" Type="http://schemas.openxmlformats.org/officeDocument/2006/relationships/hyperlink" Id="rId4"/>
    <Relationship TargetMode="External" Target="53.213.dita#DLAD_53_213" Type="http://schemas.openxmlformats.org/officeDocument/2006/relationships/hyperlink" Id="rId5"/>
    <Relationship TargetMode="External" Target="53.213-90.dita#DLAD_53_213-90" Type="http://schemas.openxmlformats.org/officeDocument/2006/relationships/hyperlink" Id="rId6"/>
    <Relationship TargetMode="External" Target="53.213-91.dita#DLAD_53_213-91" Type="http://schemas.openxmlformats.org/officeDocument/2006/relationships/hyperlink" Id="rId7"/>
    <Relationship TargetMode="External" Target="53.213-92.dita#DLAD_53_213-92" Type="http://schemas.openxmlformats.org/officeDocument/2006/relationships/hyperlink" Id="rId8"/>
    <Relationship TargetMode="External" Target="53.219.dita#DLAD_53_219" Type="http://schemas.openxmlformats.org/officeDocument/2006/relationships/hyperlink" Id="rId9"/>
    <Relationship TargetMode="External" Target="53.219-90.dita#DLAD_53_219-90" Type="http://schemas.openxmlformats.org/officeDocument/2006/relationships/hyperlink" Id="rId10"/>
    <Relationship TargetMode="External" Target="SUBPART_53.3.dita#DLAD_SUBPART_53_3" Type="http://schemas.openxmlformats.org/officeDocument/2006/relationships/hyperlink" Id="rId11"/>
    <Relationship TargetMode="External" Target="53.300.dita#DLAD_53_300" Type="http://schemas.openxmlformats.org/officeDocument/2006/relationships/hyperlink" Id="rId12"/>
    <Relationship TargetMode="External" Target="SUBPART_53.90.dita#DLAD_SUBPART_53_90" Type="http://schemas.openxmlformats.org/officeDocument/2006/relationships/hyperlink" Id="rId13"/>
    <Relationship TargetMode="External" Target="53.9001.dita#DLAD_53_9001" Type="http://schemas.openxmlformats.org/officeDocument/2006/relationships/hyperlink" Id="rId14"/>
    <Relationship TargetMode="External" Target="53.9007.dita#DLAD_53_9007" Type="http://schemas.openxmlformats.org/officeDocument/2006/relationships/hyperlink" Id="rId15"/>
    <Relationship TargetMode="External" Target="53.9013.dita#DLAD_53_9013" Type="http://schemas.openxmlformats.org/officeDocument/2006/relationships/hyperlink" Id="rId16"/>
    <Relationship TargetMode="External" Target="53.9015.dita#DLAD_53_9015" Type="http://schemas.openxmlformats.org/officeDocument/2006/relationships/hyperlink" Id="rId1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