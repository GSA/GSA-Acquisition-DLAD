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**ID__DLAD_SUBPART_19_8__ID**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19.8</w:t>
      </w:r>
      <w:r>
        <w:rPr>
          <w:rFonts w:ascii="Times New Roman" w:hAnsi="Times New Roman"/>
          <w:color w:val="000000"/>
          <w:sz w:val="36"/>
        </w:rPr>
        <w:t xml:space="preserve"> – CONTRACTING WITH THE SMALL BUSINESS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(THE 8(a) PROGRAM)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 through PROCLTR 2017-19)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