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</w:t>
      </w:r>
      <w:r>
        <w:rPr>
          <w:rFonts w:ascii="Times New Roman" w:hAnsi="Times New Roman"/>
          <w:color w:val="000000"/>
        </w:rPr>
        <w:t xml:space="preserve"> –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5.1 – DISSEMINATION OF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5.101 Methods of disseminating information.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5.2 – SYNOPSES OF PROPOSED CONTRACT ACTIONS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5.201 General.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5.202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5.3 – SYNOPSES OF CONTRACT AWARDS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5.301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5.303 Announcement of contract awards.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5.4 – RELEASE OF INFORMATION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 Release of long–range acquisition estimates.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5.404-1 Release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.1.dita#DLAD_SUBPART_5_1" Type="http://schemas.openxmlformats.org/officeDocument/2006/relationships/hyperlink" Id="rId4"/>
    <Relationship TargetMode="External" Target="5.101.dita#DLAD_5_101" Type="http://schemas.openxmlformats.org/officeDocument/2006/relationships/hyperlink" Id="rId5"/>
    <Relationship TargetMode="External" Target="SUBPART_5.2.dita#DLAD_SUBPART_5_2" Type="http://schemas.openxmlformats.org/officeDocument/2006/relationships/hyperlink" Id="rId6"/>
    <Relationship TargetMode="External" Target="5.201.dita#DLAD_5_201" Type="http://schemas.openxmlformats.org/officeDocument/2006/relationships/hyperlink" Id="rId7"/>
    <Relationship TargetMode="External" Target="5.202.dita#DLAD_5_202" Type="http://schemas.openxmlformats.org/officeDocument/2006/relationships/hyperlink" Id="rId8"/>
    <Relationship TargetMode="External" Target="SUBPART_5.3.dita#DLAD_SUBPART_5_3" Type="http://schemas.openxmlformats.org/officeDocument/2006/relationships/hyperlink" Id="rId9"/>
    <Relationship TargetMode="External" Target="5.301.dita#DLAD_5_301" Type="http://schemas.openxmlformats.org/officeDocument/2006/relationships/hyperlink" Id="rId10"/>
    <Relationship TargetMode="External" Target="5.303.dita#DLAD_5_303" Type="http://schemas.openxmlformats.org/officeDocument/2006/relationships/hyperlink" Id="rId11"/>
    <Relationship TargetMode="External" Target="SUBPART_5.4.dita#DLAD_SUBPART_5_4" Type="http://schemas.openxmlformats.org/officeDocument/2006/relationships/hyperlink" Id="rId12"/>
    <Relationship TargetMode="External" Target="5.404.dita#DLAD_5_404" Type="http://schemas.openxmlformats.org/officeDocument/2006/relationships/hyperlink" Id="rId13"/>
    <Relationship TargetMode="External" Target="5.404-1.dita#DLAD_5_404-1" Type="http://schemas.openxmlformats.org/officeDocument/2006/relationships/hyperlink" Id="rId1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