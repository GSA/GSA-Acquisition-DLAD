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**ID__DLAD_4_606-90__ID**</w:t>
      </w:r>
    </w:p>
    <w:p>
      <w:pPr>
        <w:pStyle w:val="Heading3"/>
        <w:spacing w:after="199"/>
        <w:ind w:left="120"/>
        <w:jc w:val="left"/>
      </w:pPr>
      <w:r>
        <w:rPr>
          <w:rFonts w:ascii="Times New Roman" w:hAnsi="Times New Roman"/>
          <w:color w:val="000000"/>
          <w:sz w:val="31"/>
        </w:rPr>
        <w:t>4.606-90</w:t>
      </w:r>
      <w:r>
        <w:rPr>
          <w:rFonts w:ascii="Times New Roman" w:hAnsi="Times New Roman"/>
          <w:color w:val="000000"/>
          <w:sz w:val="31"/>
        </w:rPr>
        <w:t xml:space="preserve"> Source selection process data element.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(DPC) Memorandum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Source Selection Process in Federal Procurement Data System (FPDS)</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https://www.acq.osd.mil/dpap/policy/policyvault/USA000991-20-DPC.pdf</w:t>
        </w:r>
      </w:hyperlink>
      <w:r>
        <w:rPr>
          <w:rFonts w:ascii="Times New Roman" w:hAnsi="Times New Roman"/>
          <w:b w:val="false"/>
          <w:i w:val="false"/>
          <w:color w:val="000000"/>
          <w:sz w:val="22"/>
        </w:rPr>
        <w:t>), dated May 21, 2020, contracting officers shall report the Source Selection Process data element in FPDS using one of the following codes, unless an exception at 4.606-90(b) applies:</w:t>
      </w:r>
    </w:p>
    <w:p>
      <w:pPr>
        <w:pStyle w:val="Normal"/>
        <w:pBdr>
          <w:top w:space="5"/>
          <w:left w:space="5"/>
          <w:bottom w:space="5"/>
          <w:right w:space="5"/>
        </w:pBdr>
        <w:spacing w:after="0"/>
        <w:ind w:left="225"/>
        <w:jc w:val="left"/>
      </w:pPr>
      <w:r>
        <w:rPr>
          <w:rFonts w:ascii="Times New Roman" w:hAnsi="Times New Roman"/>
          <w:color w:val="000000"/>
        </w:rPr>
        <w:t>CODES FOR REPORTING “SOURCE SELECTION PROCESS” IN FPDS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067"/>
        <w:gridCol w:w="4307"/>
        <w:gridCol w:w="6200"/>
      </w:tblGrid>
      <w:tr>
        <w:trPr>
          <w:trHeight w:val="525" w:hRule="atLeast"/>
        </w:trPr>
        <w:tc>
          <w:tcPr>
            <w:tcW w:w="30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Code</w:t>
            </w:r>
          </w:p>
        </w:tc>
        <w:tc>
          <w:tcPr>
            <w:tcW w:w="43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Short Description</w:t>
            </w:r>
          </w:p>
        </w:tc>
        <w:tc>
          <w:tcPr>
            <w:tcW w:w="62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Long Description</w:t>
            </w:r>
          </w:p>
        </w:tc>
      </w:tr>
      <w:tr>
        <w:trPr>
          <w:trHeight w:val="2145" w:hRule="atLeast"/>
        </w:trPr>
        <w:tc>
          <w:tcPr>
            <w:tcW w:w="30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LPTA</w:t>
            </w:r>
          </w:p>
        </w:tc>
        <w:tc>
          <w:tcPr>
            <w:tcW w:w="43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Lowest Price Technically Acceptable</w:t>
            </w:r>
          </w:p>
        </w:tc>
        <w:tc>
          <w:tcPr>
            <w:tcW w:w="62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used the LPTA source selection process. LPTA is defined in FAR subpart 15.101-2, but select this option if the process was used for competitive procurements conducted in accordance with other subparts (e.g., 8, 12, 13, 16).</w:t>
            </w:r>
          </w:p>
        </w:tc>
      </w:tr>
      <w:tr>
        <w:trPr>
          <w:trHeight w:val="2685" w:hRule="atLeast"/>
        </w:trPr>
        <w:tc>
          <w:tcPr>
            <w:tcW w:w="30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w:t>
            </w:r>
          </w:p>
        </w:tc>
        <w:tc>
          <w:tcPr>
            <w:tcW w:w="43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w:t>
            </w:r>
          </w:p>
        </w:tc>
        <w:tc>
          <w:tcPr>
            <w:tcW w:w="62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w:t>
            </w:r>
          </w:p>
        </w:tc>
      </w:tr>
      <w:tr>
        <w:trPr>
          <w:trHeight w:val="1335" w:hRule="atLeast"/>
        </w:trPr>
        <w:tc>
          <w:tcPr>
            <w:tcW w:w="30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w:t>
            </w:r>
          </w:p>
        </w:tc>
        <w:tc>
          <w:tcPr>
            <w:tcW w:w="43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w:t>
            </w:r>
          </w:p>
        </w:tc>
        <w:tc>
          <w:tcPr>
            <w:tcW w:w="62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did not use LPTA or a Trade-off process to determine the successful offeror (e.g., price-only, sole-source).</w:t>
            </w:r>
          </w:p>
        </w:tc>
      </w:tr>
    </w:tbl>
    <w:p>
      <w:pPr>
        <w:pStyle w:val="Normal"/>
        <w:pBdr>
          <w:top w:space="5"/>
          <w:left w:space="5"/>
          <w:bottom w:space="5"/>
          <w:right w:space="5"/>
        </w:pBdr>
        <w:spacing w:after="0"/>
        <w:ind w:left="225"/>
        <w:jc w:val="left"/>
      </w:pPr>
      <w:r>
        <w:rPr>
          <w:rFonts w:ascii="Times New Roman" w:hAnsi="Times New Roman"/>
          <w:color w:val="000000"/>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not leave the Source Selection Process data field blank.</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enter—</w:t>
      </w:r>
    </w:p>
    <w:p>
      <w:pPr>
        <w:pBdr>
          <w:top w:space="5"/>
          <w:left w:space="5"/>
          <w:bottom w:space="5"/>
          <w:right w:space="5"/>
        </w:pBdr>
        <w:spacing w:after="0"/>
        <w:ind w:left="585"/>
        <w:jc w:val="left"/>
      </w:pPr>
      <w:r>
        <w:rPr>
          <w:rFonts w:ascii="Times New Roman" w:hAnsi="Times New Roman"/>
          <w:b w:val="false"/>
          <w:i w:val="false"/>
          <w:color w:val="000000"/>
          <w:sz w:val="22"/>
        </w:rPr>
        <w:t>(1) O for non-competitive awards.</w:t>
      </w:r>
    </w:p>
    <w:p>
      <w:pPr>
        <w:pBdr>
          <w:top w:space="5"/>
          <w:left w:space="5"/>
          <w:bottom w:space="5"/>
          <w:right w:space="5"/>
        </w:pBdr>
        <w:spacing w:after="0"/>
        <w:ind w:left="585"/>
        <w:jc w:val="left"/>
      </w:pPr>
      <w:r>
        <w:rPr>
          <w:rFonts w:ascii="Times New Roman" w:hAnsi="Times New Roman"/>
          <w:b w:val="false"/>
          <w:i w:val="false"/>
          <w:color w:val="000000"/>
          <w:sz w:val="22"/>
        </w:rPr>
        <w:t>(2) One of the choices in the table at 4.606-90(a) for competitive awards.</w:t>
      </w:r>
    </w:p>
    <w:p>
      <w:pPr>
        <w:pBdr>
          <w:top w:space="5"/>
          <w:left w:space="5"/>
          <w:bottom w:space="5"/>
          <w:right w:space="5"/>
        </w:pBdr>
        <w:spacing w:after="0"/>
        <w:ind w:left="585"/>
        <w:jc w:val="left"/>
      </w:pPr>
      <w:r>
        <w:rPr>
          <w:rFonts w:ascii="Times New Roman" w:hAnsi="Times New Roman"/>
          <w:b w:val="false"/>
          <w:i w:val="false"/>
          <w:color w:val="000000"/>
          <w:sz w:val="22"/>
        </w:rPr>
        <w:t>(3) LPTA or TO when the contracting officer used a source selection process on awards issued using FAR section 15.101.</w:t>
      </w:r>
    </w:p>
    <w:p>
      <w:pPr>
        <w:pBdr>
          <w:top w:space="5"/>
          <w:left w:space="5"/>
          <w:bottom w:space="5"/>
          <w:right w:space="5"/>
        </w:pBdr>
        <w:spacing w:after="0"/>
        <w:ind w:left="585"/>
        <w:jc w:val="left"/>
      </w:pPr>
      <w:r>
        <w:rPr>
          <w:rFonts w:ascii="Times New Roman" w:hAnsi="Times New Roman"/>
          <w:b w:val="false"/>
          <w:i w:val="false"/>
          <w:color w:val="000000"/>
          <w:sz w:val="22"/>
        </w:rPr>
        <w:t>(4) O for fully automated actions. In accordance with the DLA Master Solicitation for Automated Simplified Acquisitions, the program evaluates all qualified quotations based on price alone and does not consider quantity price breaks.</w:t>
      </w:r>
    </w:p>
    <w:p>
      <w:pPr>
        <w:pBdr>
          <w:top w:space="5"/>
          <w:left w:space="5"/>
          <w:bottom w:space="5"/>
          <w:right w:space="5"/>
        </w:pBdr>
        <w:spacing w:after="0"/>
        <w:ind w:left="585"/>
        <w:jc w:val="left"/>
      </w:pPr>
      <w:r>
        <w:rPr>
          <w:rFonts w:ascii="Times New Roman" w:hAnsi="Times New Roman"/>
          <w:b w:val="false"/>
          <w:i w:val="false"/>
          <w:color w:val="000000"/>
          <w:sz w:val="22"/>
        </w:rP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pPr>
        <w:pBdr>
          <w:top w:space="5"/>
          <w:left w:space="5"/>
          <w:bottom w:space="5"/>
          <w:right w:space="5"/>
        </w:pBdr>
        <w:spacing w:after="0"/>
        <w:ind w:left="585"/>
        <w:jc w:val="left"/>
      </w:pPr>
      <w:r>
        <w:rPr>
          <w:rFonts w:ascii="Times New Roman" w:hAnsi="Times New Roman"/>
          <w:b w:val="false"/>
          <w:i w:val="false"/>
          <w:color w:val="000000"/>
          <w:sz w:val="22"/>
        </w:rPr>
        <w:t>(6) The code consistent with the evaluation procedures cited in the RFQ/RFP for all manually solicited requirements, even if only one offeror responded.</w:t>
      </w:r>
    </w:p>
    <w:p>
      <w:pPr>
        <w:pBdr>
          <w:top w:space="5"/>
          <w:left w:space="5"/>
          <w:bottom w:space="5"/>
          <w:right w:space="5"/>
        </w:pBdr>
        <w:spacing w:after="0"/>
        <w:ind w:left="585"/>
        <w:jc w:val="left"/>
      </w:pPr>
      <w:r>
        <w:rPr>
          <w:rFonts w:ascii="Times New Roman" w:hAnsi="Times New Roman"/>
          <w:b w:val="false"/>
          <w:i w:val="false"/>
          <w:color w:val="000000"/>
          <w:sz w:val="22"/>
        </w:rPr>
        <w:t>(7) TO for all manual solicitations that may include language for a potential best value trade-off (e.g. use of past performance).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osd.mil/dpap/policy/policyvault/USA000991-20-DPC.pdf" Type="http://schemas.openxmlformats.org/officeDocument/2006/relationships/hyperlink" Id="rId4"/>
    <Relationship TargetMode="External" Target="https://www.acq.osd.mil/dpap/policy/policyvault/USA000991-20-DPC.pdf"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