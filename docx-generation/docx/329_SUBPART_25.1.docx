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**ID__DLAD_SUBPART_25_1__ID**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25.1</w:t>
      </w:r>
      <w:r>
        <w:rPr>
          <w:rFonts w:ascii="Times New Roman" w:hAnsi="Times New Roman"/>
          <w:color w:val="000000"/>
          <w:sz w:val="36"/>
        </w:rPr>
        <w:t xml:space="preserve"> – BUY AMERICAN ACT – SUPPLIES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19, 2016 through PROCLTR 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