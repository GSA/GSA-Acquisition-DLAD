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**ID__DLAD_7_107-5__ID**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7.107-5</w:t>
      </w:r>
      <w:r>
        <w:rPr>
          <w:rFonts w:ascii="Times New Roman" w:hAnsi="Times New Roman"/>
          <w:color w:val="000000"/>
          <w:sz w:val="31"/>
        </w:rPr>
        <w:t xml:space="preserve"> Notifications.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contracting officer shall send an individual notification to each such small business using a means reasonably calculated to reach them; reference to the bundling in a synopsis or other general notice concerning the procurement published in accordance with FAR Part 5 is not sufficient.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Each procuring organization’s website is the agency website for purposes of posting notices of bundled requirements. Procuring organizations that do not have a public website should post notices of bundled requirements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at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https://sam.gov/content/home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am.gov/content/opportunities" Type="http://schemas.openxmlformats.org/officeDocument/2006/relationships/hyperlink" Id="rId4"/>
    <Relationship TargetMode="External" Target="https://sam.gov/content/opportunities" Type="http://schemas.openxmlformats.org/officeDocument/2006/relationships/hyperlink" Id="rId5"/>
    <Relationship TargetMode="External" Target="https://sam.gov/content/home" Type="http://schemas.openxmlformats.org/officeDocument/2006/relationships/hyperlink" Id="rId6"/>
    <Relationship TargetMode="External" Target="https://sam.gov/content/home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