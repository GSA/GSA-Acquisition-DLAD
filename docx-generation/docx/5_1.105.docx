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1.105</w:t>
      </w:r>
      <w:r>
        <w:rPr>
          <w:rFonts w:ascii="Times New Roman" w:hAnsi="Times New Roman"/>
          <w:color w:val="000000"/>
          <w:sz w:val="31"/>
        </w:rPr>
        <w:t xml:space="preserve"> Issuance.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