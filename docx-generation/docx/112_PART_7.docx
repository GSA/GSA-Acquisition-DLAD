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7</w:t>
      </w:r>
      <w:r>
        <w:rPr>
          <w:rFonts w:ascii="Times New Roman" w:hAnsi="Times New Roman"/>
          <w:color w:val="000000"/>
        </w:rPr>
        <w:t xml:space="preserve"> –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7.1 –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7.102-90 Contract management plan (CMP).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7.103 Agency–head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7.105 Contents of written acquisition plans.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 Additional requirements for acquisitions involving consolidation, bundling, or substantial bundling.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7.107-1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7.107-2 Consolidation.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7.107-3 Bundling.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7.107-4 Substantial bundling.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7.107-5 Notifications.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7.2 – PLANNING FOR THE PURCHASE OF SUPPLIES IN ECONOMIC QUANTITIES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7.204 Responsibilities of contracting officers.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7.1.dita#DLAD_SUBPART_7_1" Type="http://schemas.openxmlformats.org/officeDocument/2006/relationships/hyperlink" Id="rId4"/>
    <Relationship TargetMode="External" Target="7.102.dita#DLAD_7_102" Type="http://schemas.openxmlformats.org/officeDocument/2006/relationships/hyperlink" Id="rId5"/>
    <Relationship TargetMode="External" Target="7.102-90.dita#DLAD_7_102-90" Type="http://schemas.openxmlformats.org/officeDocument/2006/relationships/hyperlink" Id="rId6"/>
    <Relationship TargetMode="External" Target="7.103.dita#DLAD_7_103" Type="http://schemas.openxmlformats.org/officeDocument/2006/relationships/hyperlink" Id="rId7"/>
    <Relationship TargetMode="External" Target="7.105.dita#DLAD_7_105" Type="http://schemas.openxmlformats.org/officeDocument/2006/relationships/hyperlink" Id="rId8"/>
    <Relationship TargetMode="External" Target="7.107.dita#DLAD_7_107" Type="http://schemas.openxmlformats.org/officeDocument/2006/relationships/hyperlink" Id="rId9"/>
    <Relationship TargetMode="External" Target="7.107-1.dita#DLAD_7_107-1" Type="http://schemas.openxmlformats.org/officeDocument/2006/relationships/hyperlink" Id="rId10"/>
    <Relationship TargetMode="External" Target="7.107-2.dita#DLAD_7_107-2" Type="http://schemas.openxmlformats.org/officeDocument/2006/relationships/hyperlink" Id="rId11"/>
    <Relationship TargetMode="External" Target="7.107-3.dita#DLAD_7_107-3" Type="http://schemas.openxmlformats.org/officeDocument/2006/relationships/hyperlink" Id="rId12"/>
    <Relationship TargetMode="External" Target="7.107-4.dita#DLAD_7_107-4" Type="http://schemas.openxmlformats.org/officeDocument/2006/relationships/hyperlink" Id="rId13"/>
    <Relationship TargetMode="External" Target="7.107-5.dita#DLAD_7_107-5" Type="http://schemas.openxmlformats.org/officeDocument/2006/relationships/hyperlink" Id="rId14"/>
    <Relationship TargetMode="External" Target="SUBPART_7.2.dita#DLAD_SUBPART_7_2" Type="http://schemas.openxmlformats.org/officeDocument/2006/relationships/hyperlink" Id="rId15"/>
    <Relationship TargetMode="External" Target="7.204.dita#DLAD_7_204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