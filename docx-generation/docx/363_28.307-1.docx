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**ID__DLAD_28_307-1__ID**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28.307-1</w:t>
      </w:r>
      <w:r>
        <w:rPr>
          <w:rFonts w:ascii="Times New Roman" w:hAnsi="Times New Roman"/>
          <w:i w:val="false"/>
          <w:color w:val="000000"/>
          <w:sz w:val="31"/>
        </w:rPr>
        <w:t xml:space="preserve"> Group insurance plans.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Submit insurance policies under the Defense Department Group Term Insurance Plan to the cognizant Defense Contract Management Agency (DCMA) office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