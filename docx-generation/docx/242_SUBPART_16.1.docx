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**ID__DLAD_SUBPART_16_1__ID**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16.1</w:t>
      </w:r>
      <w:r>
        <w:rPr>
          <w:rFonts w:ascii="Times New Roman" w:hAnsi="Times New Roman"/>
          <w:color w:val="000000"/>
          <w:sz w:val="36"/>
        </w:rPr>
        <w:t xml:space="preserve"> – SELECTING CONTRACT TYPES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October 13, 2020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21-01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