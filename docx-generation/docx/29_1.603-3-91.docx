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**ID__DLAD_1_603-3-91__ID**</w:t>
      </w:r>
    </w:p>
    <w:p>
      <w:pPr>
        <w:pStyle w:val="Heading3"/>
        <w:spacing w:after="199"/>
        <w:ind w:left="120"/>
        <w:jc w:val="left"/>
      </w:pPr>
      <w:r>
        <w:rPr>
          <w:rFonts w:ascii="Times New Roman" w:hAnsi="Times New Roman"/>
          <w:color w:val="000000"/>
          <w:sz w:val="31"/>
        </w:rPr>
        <w:t>1.603-3-91</w:t>
      </w:r>
      <w:r>
        <w:rPr>
          <w:rFonts w:ascii="Times New Roman" w:hAnsi="Times New Roman"/>
          <w:color w:val="000000"/>
          <w:sz w:val="31"/>
        </w:rPr>
        <w:t xml:space="preserve"> Ordering officers.</w:t>
      </w:r>
    </w:p>
    <w:p>
      <w:pPr>
        <w:pBdr>
          <w:top w:space="5"/>
          <w:left w:space="5"/>
          <w:bottom w:space="5"/>
          <w:right w:space="5"/>
        </w:pBdr>
        <w:spacing w:after="0"/>
        <w:ind w:left="225"/>
        <w:jc w:val="left"/>
      </w:pPr>
      <w:r>
        <w:rPr>
          <w:rFonts w:ascii="Times New Roman" w:hAnsi="Times New Roman"/>
          <w:b w:val="false"/>
          <w:i w:val="false"/>
          <w:color w:val="000000"/>
          <w:sz w:val="22"/>
        </w:rPr>
        <w:t>(a)(l) This policy covers DLA ordering officers only.</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have the authority to appoint qualified DLA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pPr>
        <w:pBdr>
          <w:top w:space="5"/>
          <w:left w:space="5"/>
          <w:bottom w:space="5"/>
          <w:right w:space="5"/>
        </w:pBdr>
        <w:spacing w:after="0"/>
        <w:ind w:left="225"/>
        <w:jc w:val="left"/>
      </w:pPr>
      <w:r>
        <w:rPr>
          <w:rFonts w:ascii="Times New Roman" w:hAnsi="Times New Roman"/>
          <w:b w:val="false"/>
          <w:i w:val="false"/>
          <w:color w:val="000000"/>
          <w:sz w:val="22"/>
        </w:rPr>
        <w:t>(b) Include procurement note L23 in IDCs or BPAs when the contracting officer has assigned an ordering officer.</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L23 Ordering Officers (FEB 2018)</w:t>
      </w:r>
    </w:p>
    <w:p>
      <w:pPr>
        <w:pBdr>
          <w:top w:space="5"/>
          <w:left w:space="5"/>
          <w:bottom w:space="5"/>
          <w:right w:space="5"/>
        </w:pBdr>
        <w:spacing w:after="0"/>
        <w:ind w:left="225"/>
        <w:jc w:val="left"/>
      </w:pPr>
      <w:r>
        <w:rPr>
          <w:rFonts w:ascii="Times New Roman" w:hAnsi="Times New Roman"/>
          <w:b w:val="false"/>
          <w:i w:val="false"/>
          <w:color w:val="000000"/>
          <w:sz w:val="22"/>
        </w:rPr>
        <w:t>(1) The following Government employees have ordering officer authority for [</w:t>
      </w:r>
      <w:r>
        <w:rPr>
          <w:rFonts w:ascii="Times New Roman" w:hAnsi="Times New Roman"/>
          <w:b w:val="false"/>
          <w:i/>
          <w:color w:val="000000"/>
          <w:sz w:val="22"/>
          <w:u w:val="single"/>
        </w:rPr>
        <w:t>contracting officer insert contract or ordering vehicle number</w:t>
      </w:r>
      <w:r>
        <w:rPr>
          <w:rFonts w:ascii="Times New Roman" w:hAnsi="Times New Roman"/>
          <w:b w:val="false"/>
          <w:i w:val="false"/>
          <w:color w:val="000000"/>
          <w:sz w:val="22"/>
        </w:rPr>
        <w:t>]:</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17"/>
        <w:gridCol w:w="4513"/>
        <w:gridCol w:w="4544"/>
      </w:tblGrid>
      <w:tr>
        <w:trPr>
          <w:trHeight w:val="525" w:hRule="atLeast"/>
        </w:trPr>
        <w:tc>
          <w:tcPr>
            <w:tcW w:w="451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w:t>
            </w:r>
          </w:p>
        </w:tc>
        <w:tc>
          <w:tcPr>
            <w:tcW w:w="45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45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Contact Information</w:t>
            </w:r>
          </w:p>
        </w:tc>
      </w:tr>
      <w:tr>
        <w:trPr>
          <w:trHeight w:val="525" w:hRule="atLeast"/>
        </w:trPr>
        <w:tc>
          <w:tcPr>
            <w:tcW w:w="451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c>
          <w:tcPr>
            <w:tcW w:w="451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c>
          <w:tcPr>
            <w:tcW w:w="45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r>
    </w:tbl>
    <w:p>
      <w:pPr>
        <w:pBdr>
          <w:top w:space="5"/>
          <w:left w:space="5"/>
          <w:bottom w:space="5"/>
          <w:right w:space="5"/>
        </w:pBdr>
        <w:spacing w:after="0"/>
        <w:ind w:left="225"/>
        <w:jc w:val="left"/>
      </w:pPr>
      <w:r>
        <w:rPr>
          <w:rFonts w:ascii="Times New Roman" w:hAnsi="Times New Roman"/>
          <w:b w:val="false"/>
          <w:i w:val="false"/>
          <w:color w:val="000000"/>
          <w:sz w:val="22"/>
        </w:rPr>
        <w:t>(2) Ordering officers must place orders within the express scope of this indefinite delivery contract or blanket purchase agreement.</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notify you in writing when adding or terminating an ordering officer appointment prior to completion of this indefinite delivery contract or blanket purchase agreement.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Appointment of ordering officer.</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contracting officer shall appoint a DLA ordering officer using the appointment letter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53.9001</w:t>
        </w:r>
      </w:hyperlink>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The contracting officer shall insert the IDC or BPA number and the name and contact information of the appointed ordering officer in procurement note L23 in the contract.</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shall present the appointment letter to the DLA ordering officer and provide instructions on authorities and responsibilities. The DLA ordering officer shall sign the appointment letter to signify receipt of instructions and understanding.</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contracting officer shall include the appointment letter, and training documents, as stated in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1.603-3-91</w:t>
        </w:r>
      </w:hyperlink>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w:t>
        </w:r>
      </w:hyperlink>
      <w:r>
        <w:rPr>
          <w:rFonts w:ascii="Times New Roman" w:hAnsi="Times New Roman"/>
          <w:b w:val="false"/>
          <w:i w:val="false"/>
          <w:color w:val="000000"/>
          <w:sz w:val="22"/>
        </w:rPr>
        <w:t>, in the contract file and send an electronic copy to the procuring organization warrant program manager.</w:t>
      </w:r>
    </w:p>
    <w:p>
      <w:pPr>
        <w:pBdr>
          <w:top w:space="5"/>
          <w:left w:space="5"/>
          <w:bottom w:space="5"/>
          <w:right w:space="5"/>
        </w:pBdr>
        <w:spacing w:after="0"/>
        <w:ind w:left="585"/>
        <w:jc w:val="left"/>
      </w:pPr>
      <w:r>
        <w:rPr>
          <w:rFonts w:ascii="Times New Roman" w:hAnsi="Times New Roman"/>
          <w:b w:val="false"/>
          <w:i w:val="false"/>
          <w:color w:val="000000"/>
          <w:sz w:val="22"/>
        </w:rPr>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pPr>
        <w:pBdr>
          <w:top w:space="5"/>
          <w:left w:space="5"/>
          <w:bottom w:space="5"/>
          <w:right w:space="5"/>
        </w:pBdr>
        <w:spacing w:after="0"/>
        <w:ind w:left="585"/>
        <w:jc w:val="left"/>
      </w:pPr>
      <w:r>
        <w:rPr>
          <w:rFonts w:ascii="Times New Roman" w:hAnsi="Times New Roman"/>
          <w:b w:val="false"/>
          <w:i w:val="false"/>
          <w:color w:val="000000"/>
          <w:sz w:val="22"/>
        </w:rPr>
        <w:t>(3) If an IDC or BPA has a contracting officer’s representative (COR) assigned, the contracting officer shall distribute a copy of the ordering officer’s appointment letters to the COR.</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officer shall notify contractors and other appropriate personnel in writing when an ordering officer’s appointment is terminated or a new ordering officer is appointed prior to completion of the IDC or BPA.</w:t>
      </w:r>
    </w:p>
    <w:p>
      <w:pPr>
        <w:pBdr>
          <w:top w:space="5"/>
          <w:left w:space="5"/>
          <w:bottom w:space="5"/>
          <w:right w:space="5"/>
        </w:pBdr>
        <w:spacing w:after="0"/>
        <w:ind w:left="225"/>
        <w:jc w:val="left"/>
      </w:pPr>
      <w:r>
        <w:rPr>
          <w:rFonts w:ascii="Times New Roman" w:hAnsi="Times New Roman"/>
          <w:b w:val="false"/>
          <w:i w:val="false"/>
          <w:color w:val="000000"/>
          <w:sz w:val="22"/>
        </w:rPr>
        <w:t>(d) Ordering officer official file.</w:t>
      </w:r>
    </w:p>
    <w:p>
      <w:pPr>
        <w:pBdr>
          <w:top w:space="5"/>
          <w:left w:space="5"/>
          <w:bottom w:space="5"/>
          <w:right w:space="5"/>
        </w:pBdr>
        <w:spacing w:after="0"/>
        <w:ind w:left="585"/>
        <w:jc w:val="left"/>
      </w:pPr>
      <w:r>
        <w:rPr>
          <w:rFonts w:ascii="Times New Roman" w:hAnsi="Times New Roman"/>
          <w:b w:val="false"/>
          <w:i w:val="false"/>
          <w:color w:val="000000"/>
          <w:sz w:val="22"/>
        </w:rPr>
        <w:t>(1)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pPr>
        <w:pBdr>
          <w:top w:space="5"/>
          <w:left w:space="5"/>
          <w:bottom w:space="5"/>
          <w:right w:space="5"/>
        </w:pBdr>
        <w:spacing w:after="0"/>
        <w:ind w:left="585"/>
        <w:jc w:val="left"/>
      </w:pPr>
      <w:r>
        <w:rPr>
          <w:rFonts w:ascii="Times New Roman" w:hAnsi="Times New Roman"/>
          <w:b w:val="false"/>
          <w:i w:val="false"/>
          <w:color w:val="000000"/>
          <w:sz w:val="22"/>
        </w:rPr>
        <w:t>(2) DLA ordering officers shall provide to the contracting officer on a monthly basis the list of orders they have issued.</w:t>
      </w:r>
    </w:p>
    <w:p>
      <w:pPr>
        <w:pBdr>
          <w:top w:space="5"/>
          <w:left w:space="5"/>
          <w:bottom w:space="5"/>
          <w:right w:space="5"/>
        </w:pBdr>
        <w:spacing w:after="0"/>
        <w:ind w:left="225"/>
        <w:jc w:val="left"/>
      </w:pPr>
      <w:r>
        <w:rPr>
          <w:rFonts w:ascii="Times New Roman" w:hAnsi="Times New Roman"/>
          <w:b w:val="false"/>
          <w:i w:val="false"/>
          <w:color w:val="000000"/>
          <w:sz w:val="22"/>
        </w:rPr>
        <w:t>(e) Limitations. Ordering officers are not authorized to and shall not—</w:t>
      </w:r>
    </w:p>
    <w:p>
      <w:pPr>
        <w:pBdr>
          <w:top w:space="5"/>
          <w:left w:space="5"/>
          <w:bottom w:space="5"/>
          <w:right w:space="5"/>
        </w:pBdr>
        <w:spacing w:after="0"/>
        <w:ind w:left="585"/>
        <w:jc w:val="left"/>
      </w:pPr>
      <w:r>
        <w:rPr>
          <w:rFonts w:ascii="Times New Roman" w:hAnsi="Times New Roman"/>
          <w:b w:val="false"/>
          <w:i w:val="false"/>
          <w:color w:val="000000"/>
          <w:sz w:val="22"/>
        </w:rPr>
        <w:t>(1) Delegate their ordering authority.</w:t>
      </w:r>
    </w:p>
    <w:p>
      <w:pPr>
        <w:pBdr>
          <w:top w:space="5"/>
          <w:left w:space="5"/>
          <w:bottom w:space="5"/>
          <w:right w:space="5"/>
        </w:pBdr>
        <w:spacing w:after="0"/>
        <w:ind w:left="585"/>
        <w:jc w:val="left"/>
      </w:pPr>
      <w:r>
        <w:rPr>
          <w:rFonts w:ascii="Times New Roman" w:hAnsi="Times New Roman"/>
          <w:b w:val="false"/>
          <w:i w:val="false"/>
          <w:color w:val="000000"/>
          <w:sz w:val="22"/>
        </w:rPr>
        <w:t>(2) Place an order for supplies or services not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(3) Take any action that could be considered an alteration of the terms and conditions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(4) Take any action that could be considered a termination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(5) Issue modifications to the IDC, BPA, or individual orders.</w:t>
      </w:r>
    </w:p>
    <w:p>
      <w:pPr>
        <w:pBdr>
          <w:top w:space="5"/>
          <w:left w:space="5"/>
          <w:bottom w:space="5"/>
          <w:right w:space="5"/>
        </w:pBdr>
        <w:spacing w:after="0"/>
        <w:ind w:left="585"/>
        <w:jc w:val="left"/>
      </w:pPr>
      <w:r>
        <w:rPr>
          <w:rFonts w:ascii="Times New Roman" w:hAnsi="Times New Roman"/>
          <w:b w:val="false"/>
          <w:i w:val="false"/>
          <w:color w:val="000000"/>
          <w:sz w:val="22"/>
        </w:rPr>
        <w:t>(6) Issue instructions to the contractor to start or stop work.</w:t>
      </w:r>
    </w:p>
    <w:p>
      <w:pPr>
        <w:pBdr>
          <w:top w:space="5"/>
          <w:left w:space="5"/>
          <w:bottom w:space="5"/>
          <w:right w:space="5"/>
        </w:pBdr>
        <w:spacing w:after="0"/>
        <w:ind w:left="585"/>
        <w:jc w:val="left"/>
      </w:pPr>
      <w:r>
        <w:rPr>
          <w:rFonts w:ascii="Times New Roman" w:hAnsi="Times New Roman"/>
          <w:b w:val="false"/>
          <w:i w:val="false"/>
          <w:color w:val="000000"/>
          <w:sz w:val="22"/>
        </w:rPr>
        <w:t>(7) Take any other action identified in their appointment letter as a limitation of their authority.</w:t>
      </w:r>
    </w:p>
    <w:p>
      <w:pPr>
        <w:pBdr>
          <w:top w:space="5"/>
          <w:left w:space="5"/>
          <w:bottom w:space="5"/>
          <w:right w:space="5"/>
        </w:pBdr>
        <w:spacing w:after="0"/>
        <w:ind w:left="225"/>
        <w:jc w:val="left"/>
      </w:pPr>
      <w:r>
        <w:rPr>
          <w:rFonts w:ascii="Times New Roman" w:hAnsi="Times New Roman"/>
          <w:b w:val="false"/>
          <w:i w:val="false"/>
          <w:color w:val="000000"/>
          <w:sz w:val="22"/>
        </w:rPr>
        <w:t>(f) Qualifications. The contracting officer shall only appoint DLA ordering officers who—</w:t>
      </w:r>
    </w:p>
    <w:p>
      <w:pPr>
        <w:pBdr>
          <w:top w:space="5"/>
          <w:left w:space="5"/>
          <w:bottom w:space="5"/>
          <w:right w:space="5"/>
        </w:pBdr>
        <w:spacing w:after="0"/>
        <w:ind w:left="585"/>
        <w:jc w:val="left"/>
      </w:pPr>
      <w:r>
        <w:rPr>
          <w:rFonts w:ascii="Times New Roman" w:hAnsi="Times New Roman"/>
          <w:b w:val="false"/>
          <w:i w:val="false"/>
          <w:color w:val="000000"/>
          <w:sz w:val="22"/>
        </w:rPr>
        <w:t>(1) Are DLA employees.</w:t>
      </w:r>
    </w:p>
    <w:p>
      <w:pPr>
        <w:pBdr>
          <w:top w:space="5"/>
          <w:left w:space="5"/>
          <w:bottom w:space="5"/>
          <w:right w:space="5"/>
        </w:pBdr>
        <w:spacing w:after="0"/>
        <w:ind w:left="585"/>
        <w:jc w:val="left"/>
      </w:pPr>
      <w:r>
        <w:rPr>
          <w:rFonts w:ascii="Times New Roman" w:hAnsi="Times New Roman"/>
          <w:b w:val="false"/>
          <w:i w:val="false"/>
          <w:color w:val="000000"/>
          <w:sz w:val="22"/>
        </w:rPr>
        <w:t xml:space="preserve">(2) Have completed, at a minimum, the following continuous learning courses through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Acquisition University</w:t>
        </w:r>
      </w:hyperlink>
      <w:r>
        <w:rPr>
          <w:rFonts w:ascii="Times New Roman" w:hAnsi="Times New Roman"/>
          <w:b w:val="false"/>
          <w:i/>
          <w:color w:val="000000"/>
          <w:sz w:val="22"/>
        </w:rPr>
        <w:t>(</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https://www.dau.edu/</w:t>
        </w:r>
      </w:hyperlink>
      <w:r>
        <w:rPr>
          <w:rFonts w:ascii="Times New Roman" w:hAnsi="Times New Roman"/>
          <w:b w:val="false"/>
          <w:i/>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CLC005 Simplified Acquisition Procedures.</w:t>
      </w:r>
    </w:p>
    <w:p>
      <w:pPr>
        <w:pBdr>
          <w:top w:space="5"/>
          <w:left w:space="5"/>
          <w:bottom w:space="5"/>
          <w:right w:space="5"/>
        </w:pBdr>
        <w:spacing w:after="0"/>
        <w:ind w:left="945"/>
        <w:jc w:val="left"/>
      </w:pPr>
      <w:r>
        <w:rPr>
          <w:rFonts w:ascii="Times New Roman" w:hAnsi="Times New Roman"/>
          <w:b w:val="false"/>
          <w:i w:val="false"/>
          <w:color w:val="000000"/>
          <w:sz w:val="22"/>
        </w:rPr>
        <w:t>(ii) CLM049 Procurement Fraud Indicators.</w:t>
      </w:r>
    </w:p>
    <w:p>
      <w:pPr>
        <w:pBdr>
          <w:top w:space="5"/>
          <w:left w:space="5"/>
          <w:bottom w:space="5"/>
          <w:right w:space="5"/>
        </w:pBdr>
        <w:spacing w:after="0"/>
        <w:ind w:left="945"/>
        <w:jc w:val="left"/>
      </w:pPr>
      <w:r>
        <w:rPr>
          <w:rFonts w:ascii="Times New Roman" w:hAnsi="Times New Roman"/>
          <w:b w:val="false"/>
          <w:i w:val="false"/>
          <w:color w:val="000000"/>
          <w:sz w:val="22"/>
        </w:rPr>
        <w:t>(iii) DLA Annual Ethics Training or CLM003 Overview of Acquisition Ethics.</w:t>
      </w:r>
    </w:p>
    <w:p>
      <w:pPr>
        <w:pBdr>
          <w:top w:space="5"/>
          <w:left w:space="5"/>
          <w:bottom w:space="5"/>
          <w:right w:space="5"/>
        </w:pBdr>
        <w:spacing w:after="0"/>
        <w:ind w:left="225"/>
        <w:jc w:val="left"/>
      </w:pPr>
      <w:r>
        <w:rPr>
          <w:rFonts w:ascii="Times New Roman" w:hAnsi="Times New Roman"/>
          <w:b w:val="false"/>
          <w:i w:val="false"/>
          <w:color w:val="000000"/>
          <w:sz w:val="22"/>
        </w:rPr>
        <w:t>(g) Oversight.</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ordering officers—</w:t>
      </w:r>
    </w:p>
    <w:p>
      <w:pPr>
        <w:pBdr>
          <w:top w:space="5"/>
          <w:left w:space="5"/>
          <w:bottom w:space="5"/>
          <w:right w:space="5"/>
        </w:pBdr>
        <w:spacing w:after="0"/>
        <w:ind w:left="945"/>
        <w:jc w:val="left"/>
      </w:pPr>
      <w:r>
        <w:rPr>
          <w:rFonts w:ascii="Times New Roman" w:hAnsi="Times New Roman"/>
          <w:b w:val="false"/>
          <w:i w:val="false"/>
          <w:color w:val="000000"/>
          <w:sz w:val="22"/>
        </w:rPr>
        <w:t>(i) Operate within the scope and limitations of authority delegated and FAR Subparts 3.1 and 3.2.</w:t>
      </w:r>
    </w:p>
    <w:p>
      <w:pPr>
        <w:pBdr>
          <w:top w:space="5"/>
          <w:left w:space="5"/>
          <w:bottom w:space="5"/>
          <w:right w:space="5"/>
        </w:pBdr>
        <w:spacing w:after="0"/>
        <w:ind w:left="945"/>
        <w:jc w:val="left"/>
      </w:pPr>
      <w:r>
        <w:rPr>
          <w:rFonts w:ascii="Times New Roman" w:hAnsi="Times New Roman"/>
          <w:b w:val="false"/>
          <w:i w:val="false"/>
          <w:color w:val="000000"/>
          <w:sz w:val="22"/>
        </w:rPr>
        <w:t>(ii) Maintain standards of conduct prescribed in DoD Directive 5500.07, Standards of Conduct, and DoD 5000.07-R, The Joint Ethics Regulation (JER), and FAR Subparts 3.1 and 3.2.</w:t>
      </w:r>
    </w:p>
    <w:p>
      <w:pPr>
        <w:pBdr>
          <w:top w:space="5"/>
          <w:left w:space="5"/>
          <w:bottom w:space="5"/>
          <w:right w:space="5"/>
        </w:pBdr>
        <w:spacing w:after="0"/>
        <w:ind w:left="945"/>
        <w:jc w:val="left"/>
      </w:pPr>
      <w:r>
        <w:rPr>
          <w:rFonts w:ascii="Times New Roman" w:hAnsi="Times New Roman"/>
          <w:b w:val="false"/>
          <w:i w:val="false"/>
          <w:color w:val="000000"/>
          <w:sz w:val="22"/>
        </w:rPr>
        <w:t>(iii) Do not engage in improper practices, such as splitting purchase transactions to avoid monetary limitations or delegating authority to others.</w:t>
      </w:r>
    </w:p>
    <w:p>
      <w:pPr>
        <w:pBdr>
          <w:top w:space="5"/>
          <w:left w:space="5"/>
          <w:bottom w:space="5"/>
          <w:right w:space="5"/>
        </w:pBdr>
        <w:spacing w:after="0"/>
        <w:ind w:left="945"/>
        <w:jc w:val="left"/>
      </w:pPr>
      <w:r>
        <w:rPr>
          <w:rFonts w:ascii="Times New Roman" w:hAnsi="Times New Roman"/>
          <w:b w:val="false"/>
          <w:i w:val="false"/>
          <w:color w:val="000000"/>
          <w:sz w:val="22"/>
        </w:rPr>
        <w:t>(iv) Establish and maintain an official ordering officer file for each IDC and BPA for which they are authorized as an ordering officer; which file shall include, at a minimum, the appointment letter and a spreadsheet listing all orders issued by the ordering officer.</w:t>
      </w:r>
    </w:p>
    <w:p>
      <w:pPr>
        <w:pStyle w:val="Normal"/>
        <w:pBdr>
          <w:top w:space="5"/>
          <w:left w:space="5"/>
          <w:bottom w:space="5"/>
          <w:right w:space="5"/>
        </w:pBdr>
        <w:spacing w:after="0"/>
        <w:ind w:left="225"/>
        <w:jc w:val="left"/>
      </w:pPr>
      <w:r>
        <w:rPr>
          <w:rFonts w:ascii="Times New Roman" w:hAnsi="Times New Roman"/>
          <w:color w:val="000000"/>
        </w:rPr>
        <w:t>((v) Submit correct and timely information for contracting action reporting purposes.</w:t>
      </w:r>
    </w:p>
    <w:p>
      <w:pPr>
        <w:pBdr>
          <w:top w:space="5"/>
          <w:left w:space="5"/>
          <w:bottom w:space="5"/>
          <w:right w:space="5"/>
        </w:pBdr>
        <w:spacing w:after="0"/>
        <w:ind w:left="945"/>
        <w:jc w:val="left"/>
      </w:pPr>
      <w:r>
        <w:rPr>
          <w:rFonts w:ascii="Times New Roman" w:hAnsi="Times New Roman"/>
          <w:b w:val="false"/>
          <w:i w:val="false"/>
          <w:color w:val="000000"/>
          <w:sz w:val="22"/>
        </w:rPr>
        <w:t>(vi) Comply with any additional requirements stated in their appointment letter or required by the IDC or BPA.</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or the procuring organization warrant program manager shall review a sample of orders issued by the ordering officer to ensure compliance with the authorities authorized in the appointment.</w:t>
      </w:r>
    </w:p>
    <w:p>
      <w:pPr>
        <w:pBdr>
          <w:top w:space="5"/>
          <w:left w:space="5"/>
          <w:bottom w:space="5"/>
          <w:right w:space="5"/>
        </w:pBdr>
        <w:spacing w:after="0"/>
        <w:ind w:left="945"/>
        <w:jc w:val="left"/>
      </w:pPr>
      <w:r>
        <w:rPr>
          <w:rFonts w:ascii="Times New Roman" w:hAnsi="Times New Roman"/>
          <w:b w:val="false"/>
          <w:i w:val="false"/>
          <w:color w:val="000000"/>
          <w:sz w:val="22"/>
        </w:rPr>
        <w:t>(i) The sample size shall be sufficient to ensure the ordering officer is satisfactorily performing ordering officer duties.</w:t>
      </w:r>
    </w:p>
    <w:p>
      <w:pPr>
        <w:pBdr>
          <w:top w:space="5"/>
          <w:left w:space="5"/>
          <w:bottom w:space="5"/>
          <w:right w:space="5"/>
        </w:pBdr>
        <w:spacing w:after="0"/>
        <w:ind w:left="945"/>
        <w:jc w:val="left"/>
      </w:pPr>
      <w:r>
        <w:rPr>
          <w:rFonts w:ascii="Times New Roman" w:hAnsi="Times New Roman"/>
          <w:b w:val="false"/>
          <w:i w:val="false"/>
          <w:color w:val="000000"/>
          <w:sz w:val="22"/>
        </w:rPr>
        <w:t>(ii) The review shall verify the ordering officer did not perform unauthorized actions as outlined in section 2a of the appointment letter.</w:t>
      </w:r>
    </w:p>
    <w:p>
      <w:pPr>
        <w:pBdr>
          <w:top w:space="5"/>
          <w:left w:space="5"/>
          <w:bottom w:space="5"/>
          <w:right w:space="5"/>
        </w:pBdr>
        <w:spacing w:after="0"/>
        <w:ind w:left="945"/>
        <w:jc w:val="left"/>
      </w:pPr>
      <w:r>
        <w:rPr>
          <w:rFonts w:ascii="Times New Roman" w:hAnsi="Times New Roman"/>
          <w:b w:val="false"/>
          <w:i w:val="false"/>
          <w:color w:val="000000"/>
          <w:sz w:val="22"/>
        </w:rPr>
        <w:t>(iii) The review shall verify the ordering officer properly performed the following actions:</w:t>
      </w:r>
    </w:p>
    <w:p>
      <w:pPr>
        <w:pBdr>
          <w:top w:space="5"/>
          <w:left w:space="5"/>
          <w:bottom w:space="5"/>
          <w:right w:space="5"/>
        </w:pBdr>
        <w:spacing w:after="0"/>
        <w:ind w:left="1305"/>
        <w:jc w:val="left"/>
      </w:pPr>
      <w:r>
        <w:rPr>
          <w:rFonts w:ascii="Times New Roman" w:hAnsi="Times New Roman"/>
          <w:b w:val="false"/>
          <w:i w:val="false"/>
          <w:color w:val="000000"/>
          <w:sz w:val="22"/>
        </w:rPr>
        <w:t>(A) Ordered only supplies or services expressly within the scope of the IDC or BPA.</w:t>
      </w:r>
    </w:p>
    <w:p>
      <w:pPr>
        <w:pBdr>
          <w:top w:space="5"/>
          <w:left w:space="5"/>
          <w:bottom w:space="5"/>
          <w:right w:space="5"/>
        </w:pBdr>
        <w:spacing w:after="0"/>
        <w:ind w:left="1305"/>
        <w:jc w:val="left"/>
      </w:pPr>
      <w:r>
        <w:rPr>
          <w:rFonts w:ascii="Times New Roman" w:hAnsi="Times New Roman"/>
          <w:b w:val="false"/>
          <w:i w:val="false"/>
          <w:color w:val="000000"/>
          <w:sz w:val="22"/>
        </w:rPr>
        <w:t>(B) Promptly notified the contracting officer when the ordering officer recommended increasing the quantity or dollar value or extending the ordering period to meet emergency requirements, if the contract terms and conditions permit.</w:t>
      </w:r>
    </w:p>
    <w:p>
      <w:pPr>
        <w:pBdr>
          <w:top w:space="5"/>
          <w:left w:space="5"/>
          <w:bottom w:space="5"/>
          <w:right w:space="5"/>
        </w:pBdr>
        <w:spacing w:after="0"/>
        <w:ind w:left="1305"/>
        <w:jc w:val="left"/>
      </w:pPr>
      <w:r>
        <w:rPr>
          <w:rFonts w:ascii="Times New Roman" w:hAnsi="Times New Roman"/>
          <w:b w:val="false"/>
          <w:i w:val="false"/>
          <w:color w:val="000000"/>
          <w:sz w:val="22"/>
        </w:rPr>
        <w:t>(C) Established and maintained an official ordering officer file for each IDC and BPA for which they have ordering officer authority; including, at a minimum, the appointment letter and a spreadsheet listing all orders issued by the ordering officer.</w:t>
      </w:r>
    </w:p>
    <w:p>
      <w:pPr>
        <w:pBdr>
          <w:top w:space="5"/>
          <w:left w:space="5"/>
          <w:bottom w:space="5"/>
          <w:right w:space="5"/>
        </w:pBdr>
        <w:spacing w:after="0"/>
        <w:ind w:left="1305"/>
        <w:jc w:val="left"/>
      </w:pPr>
      <w:r>
        <w:rPr>
          <w:rFonts w:ascii="Times New Roman" w:hAnsi="Times New Roman"/>
          <w:b w:val="false"/>
          <w:i w:val="false"/>
          <w:color w:val="000000"/>
          <w:sz w:val="22"/>
        </w:rPr>
        <w:t>(D) Complied with any additional requirements stated in their appointment letter or required by the IDC or BPA.</w:t>
      </w:r>
    </w:p>
    <w:p>
      <w:pPr>
        <w:pBdr>
          <w:top w:space="5"/>
          <w:left w:space="5"/>
          <w:bottom w:space="5"/>
          <w:right w:space="5"/>
        </w:pBdr>
        <w:spacing w:after="0"/>
        <w:ind w:left="945"/>
        <w:jc w:val="left"/>
      </w:pPr>
      <w:r>
        <w:rPr>
          <w:rFonts w:ascii="Times New Roman" w:hAnsi="Times New Roman"/>
          <w:b w:val="false"/>
          <w:i w:val="false"/>
          <w:color w:val="000000"/>
          <w:sz w:val="22"/>
        </w:rPr>
        <w:t>(iv) The contracting officer or the procuring organization warrant program manager shall conduct the review on an annual basis.</w:t>
      </w:r>
    </w:p>
    <w:p>
      <w:pPr>
        <w:pBdr>
          <w:top w:space="5"/>
          <w:left w:space="5"/>
          <w:bottom w:space="5"/>
          <w:right w:space="5"/>
        </w:pBdr>
        <w:spacing w:after="0"/>
        <w:ind w:left="945"/>
        <w:jc w:val="left"/>
      </w:pPr>
      <w:r>
        <w:rPr>
          <w:rFonts w:ascii="Times New Roman" w:hAnsi="Times New Roman"/>
          <w:b w:val="false"/>
          <w:i w:val="false"/>
          <w:color w:val="000000"/>
          <w:sz w:val="22"/>
        </w:rPr>
        <w:t>(v) The contracting officer or the procuring organization warrant program manager shall ensure copies of review findings are retained in the official ordering officer’s file.</w:t>
      </w:r>
    </w:p>
    <w:p>
      <w:pPr>
        <w:pBdr>
          <w:top w:space="5"/>
          <w:left w:space="5"/>
          <w:bottom w:space="5"/>
          <w:right w:space="5"/>
        </w:pBdr>
        <w:spacing w:after="0"/>
        <w:ind w:left="225"/>
        <w:jc w:val="left"/>
      </w:pPr>
      <w:r>
        <w:rPr>
          <w:rFonts w:ascii="Times New Roman" w:hAnsi="Times New Roman"/>
          <w:b w:val="false"/>
          <w:i w:val="false"/>
          <w:color w:val="000000"/>
          <w:sz w:val="22"/>
        </w:rPr>
        <w:t>(h) Termination.</w:t>
      </w:r>
    </w:p>
    <w:p>
      <w:pPr>
        <w:pBdr>
          <w:top w:space="5"/>
          <w:left w:space="5"/>
          <w:bottom w:space="5"/>
          <w:right w:space="5"/>
        </w:pBdr>
        <w:spacing w:after="0"/>
        <w:ind w:left="585"/>
        <w:jc w:val="left"/>
      </w:pPr>
      <w:r>
        <w:rPr>
          <w:rFonts w:ascii="Times New Roman" w:hAnsi="Times New Roman"/>
          <w:b w:val="false"/>
          <w:i w:val="false"/>
          <w:color w:val="000000"/>
          <w:sz w:val="22"/>
        </w:rPr>
        <w:t>(1) Appointing authorities may terminate ordering officer appointments at any time.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normally terminate ordering officer authority promptly when—</w:t>
      </w:r>
    </w:p>
    <w:p>
      <w:pPr>
        <w:pBdr>
          <w:top w:space="5"/>
          <w:left w:space="5"/>
          <w:bottom w:space="5"/>
          <w:right w:space="5"/>
        </w:pBdr>
        <w:spacing w:after="0"/>
        <w:ind w:left="945"/>
        <w:jc w:val="left"/>
      </w:pPr>
      <w:r>
        <w:rPr>
          <w:rFonts w:ascii="Times New Roman" w:hAnsi="Times New Roman"/>
          <w:b w:val="false"/>
          <w:i w:val="false"/>
          <w:color w:val="000000"/>
          <w:sz w:val="22"/>
        </w:rPr>
        <w:t>(i) An ordering officer exceeds the delegated authority or fails to perform properly within the appointment authority; or</w:t>
      </w:r>
    </w:p>
    <w:p>
      <w:pPr>
        <w:pBdr>
          <w:top w:space="5"/>
          <w:left w:space="5"/>
          <w:bottom w:space="5"/>
          <w:right w:space="5"/>
        </w:pBdr>
        <w:spacing w:after="0"/>
        <w:ind w:left="945"/>
        <w:jc w:val="left"/>
      </w:pPr>
      <w:r>
        <w:rPr>
          <w:rFonts w:ascii="Times New Roman" w:hAnsi="Times New Roman"/>
          <w:b w:val="false"/>
          <w:i w:val="false"/>
          <w:color w:val="000000"/>
          <w:sz w:val="22"/>
        </w:rPr>
        <w:t>(ii) An ordering officer fails to complete assigned corrective actions noted during review.</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shall execute terminations in writing; except that ordering officer appointments are automatically terminated when the IDC or BPA ends or when the ordering officer leaves Government employment.</w:t>
      </w:r>
    </w:p>
    <w:p>
      <w:pPr>
        <w:pBdr>
          <w:top w:space="5"/>
          <w:left w:space="5"/>
          <w:bottom w:space="5"/>
          <w:right w:space="5"/>
        </w:pBdr>
        <w:spacing w:after="0"/>
        <w:ind w:left="585"/>
        <w:jc w:val="left"/>
      </w:pPr>
      <w:r>
        <w:rPr>
          <w:rFonts w:ascii="Times New Roman" w:hAnsi="Times New Roman"/>
          <w:b w:val="false"/>
          <w:i w:val="false"/>
          <w:color w:val="000000"/>
          <w:sz w:val="22"/>
        </w:rPr>
        <w:t>(4)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pPr>
        <w:pBdr>
          <w:top w:space="5"/>
          <w:left w:space="5"/>
          <w:bottom w:space="5"/>
          <w:right w:space="5"/>
        </w:pBdr>
        <w:spacing w:after="0"/>
        <w:ind w:left="225"/>
        <w:jc w:val="left"/>
      </w:pPr>
      <w:r>
        <w:rPr>
          <w:rFonts w:ascii="Times New Roman" w:hAnsi="Times New Roman"/>
          <w:b w:val="false"/>
          <w:i w:val="false"/>
          <w:color w:val="000000"/>
          <w:sz w:val="22"/>
        </w:rPr>
        <w:t>(i) Disposition.</w:t>
      </w:r>
    </w:p>
    <w:p>
      <w:pPr>
        <w:pBdr>
          <w:top w:space="5"/>
          <w:left w:space="5"/>
          <w:bottom w:space="5"/>
          <w:right w:space="5"/>
        </w:pBdr>
        <w:spacing w:after="0"/>
        <w:ind w:left="585"/>
        <w:jc w:val="left"/>
      </w:pPr>
      <w:r>
        <w:rPr>
          <w:rFonts w:ascii="Times New Roman" w:hAnsi="Times New Roman"/>
          <w:b w:val="false"/>
          <w:i w:val="false"/>
          <w:color w:val="000000"/>
          <w:sz w:val="22"/>
        </w:rPr>
        <w:t>(1) Upon completion of the IDC or BPA, the ordering officer shall forward to the contracting officer any hard copy records maintained.</w:t>
      </w:r>
    </w:p>
    <w:p>
      <w:pPr>
        <w:pBdr>
          <w:top w:space="5"/>
          <w:left w:space="5"/>
          <w:bottom w:space="5"/>
          <w:right w:space="5"/>
        </w:pBdr>
        <w:spacing w:after="0"/>
        <w:ind w:left="585"/>
        <w:jc w:val="left"/>
      </w:pPr>
      <w:r>
        <w:rPr>
          <w:rFonts w:ascii="Times New Roman" w:hAnsi="Times New Roman"/>
          <w:b w:val="false"/>
          <w:i w:val="false"/>
          <w:color w:val="000000"/>
          <w:sz w:val="22"/>
        </w:rPr>
        <w:t>(2) If an appointment is terminated before the IDC or BPA completion, the ordering officer shall provide all records to the ordering officer’s successor and the contracting officer.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9001.dita#DLAD_53_9001" Type="http://schemas.openxmlformats.org/officeDocument/2006/relationships/hyperlink" Id="rId4"/>
    <Relationship TargetMode="External" Target="53.9001.dita#DLAD_53_9001/p_P53_9001_a" Type="http://schemas.openxmlformats.org/officeDocument/2006/relationships/hyperlink" Id="rId5"/>
    <Relationship TargetMode="External" Target="1.603-3-91.dita#DLAD_1_603-3-91" Type="http://schemas.openxmlformats.org/officeDocument/2006/relationships/hyperlink" Id="rId6"/>
    <Relationship TargetMode="External" Target="1.603-3-91.dita#DLAD_1_603-3-91/p_P1_603_3_91_f" Type="http://schemas.openxmlformats.org/officeDocument/2006/relationships/hyperlink" Id="rId7"/>
    <Relationship TargetMode="External" Target="https://www.dau.edu/" Type="http://schemas.openxmlformats.org/officeDocument/2006/relationships/hyperlink" Id="rId8"/>
    <Relationship TargetMode="External" Target="https://www.dau.edu/" Type="http://schemas.openxmlformats.org/officeDocument/2006/relationships/hyperlink" Id="rId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