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**ID__DLAD_SUBPART_3_9__ID**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3.9</w:t>
      </w:r>
      <w:r>
        <w:rPr>
          <w:rFonts w:ascii="Times New Roman" w:hAnsi="Times New Roman"/>
          <w:color w:val="000000"/>
          <w:sz w:val="36"/>
        </w:rPr>
        <w:t xml:space="preserve"> – WHISTLEBLOWER PROTECTIONS FOR CONTRACTOR EMPLOYEES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 w:val="false"/>
          <w:i/>
          <w:color w:val="000000"/>
          <w:sz w:val="22"/>
        </w:rPr>
        <w:t>(Revised July 26, 2016 through PROCLTR 2016-08)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