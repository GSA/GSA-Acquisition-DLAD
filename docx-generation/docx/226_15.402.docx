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**ID__DLAD_15_402__ID**</w:t>
      </w:r>
    </w:p>
    <w:p>
      <w:pPr>
        <w:pStyle w:val="Heading3"/>
        <w:spacing w:after="199"/>
        <w:ind w:left="120"/>
        <w:jc w:val="left"/>
      </w:pPr>
      <w:r>
        <w:rPr>
          <w:rFonts w:ascii="Times New Roman" w:hAnsi="Times New Roman"/>
          <w:color w:val="000000"/>
          <w:sz w:val="31"/>
        </w:rPr>
        <w:t>15.402</w:t>
      </w:r>
      <w:r>
        <w:rPr>
          <w:rFonts w:ascii="Times New Roman" w:hAnsi="Times New Roman"/>
          <w:color w:val="000000"/>
          <w:sz w:val="31"/>
        </w:rPr>
        <w:t xml:space="preserve"> Pricing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r:id="rId4">
        <w:r>
          <w:rPr>
            <w:rStyle w:val="Hyperlink"/>
            <w:rFonts w:ascii="Times New Roman" w:hAnsi="Times New Roman"/>
            <w:b w:val="false"/>
            <w:i w:val="false"/>
            <w:color w:val="0000ff"/>
            <w:sz w:val="22"/>
            <w:u w:val="single"/>
          </w:rPr>
          <w:t>SUBPART 17.95</w:t>
        </w:r>
      </w:hyperlink>
      <w:r>
        <w:rPr>
          <w:rFonts w:ascii="Times New Roman" w:hAnsi="Times New Roman"/>
          <w:b w:val="false"/>
          <w:i w:val="false"/>
          <w:color w:val="000000"/>
          <w:sz w:val="22"/>
        </w:rPr>
        <w:t xml:space="preserve"> 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w:pPr>
        <w:pBdr>
          <w:top w:space="5"/>
          <w:left w:space="5"/>
          <w:bottom w:space="5"/>
          <w:right w:space="5"/>
        </w:pBdr>
        <w:spacing w:after="0"/>
        <w:ind w:left="945"/>
        <w:jc w:val="left"/>
      </w:pPr>
      <w:r>
        <w:rPr>
          <w:rFonts w:ascii="Times New Roman" w:hAnsi="Times New Roman"/>
          <w:b w:val="false"/>
          <w:i w:val="false"/>
          <w:color w:val="000000"/>
          <w:sz w:val="22"/>
        </w:rPr>
        <w:t>(i) Pricing Model: Fixed price using distribution and pricing agreement (DAPA) and Federal Supply Schedule (FSS) pricing.</w:t>
      </w:r>
    </w:p>
    <w:p>
      <w:pPr>
        <w:pStyle w:val="Normal"/>
        <w:pBdr>
          <w:top w:space="5"/>
          <w:left w:space="5"/>
          <w:bottom w:space="5"/>
          <w:right w:space="5"/>
        </w:pBdr>
        <w:spacing w:after="0"/>
        <w:ind w:left="225"/>
        <w:jc w:val="left"/>
      </w:pPr>
      <w:r>
        <w:rPr>
          <w:rFonts w:ascii="Times New Roman" w:hAnsi="Times New Roman"/>
          <w:color w:val="000000"/>
        </w:rPr>
        <w:t>(A) Program Example: Medical/Surgical and Pharmaceutical.</w:t>
      </w:r>
    </w:p>
    <w:p>
      <w:pPr>
        <w:pStyle w:val="Normal"/>
        <w:pBdr>
          <w:top w:space="5"/>
          <w:left w:space="5"/>
          <w:bottom w:space="5"/>
          <w:right w:space="5"/>
        </w:pBdr>
        <w:spacing w:after="0"/>
        <w:ind w:left="225"/>
        <w:jc w:val="left"/>
      </w:pPr>
      <w:r>
        <w:rPr>
          <w:rFonts w:ascii="Times New Roman" w:hAnsi="Times New Roman"/>
          <w:color w:val="000000"/>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(C) Post-Award Price Reasonableness Determination: New items and price changes after award.</w:t>
      </w:r>
    </w:p>
    <w:p>
      <w:pPr>
        <w:pBdr>
          <w:top w:space="5"/>
          <w:left w:space="5"/>
          <w:bottom w:space="5"/>
          <w:right w:space="5"/>
        </w:pBdr>
        <w:spacing w:after="0"/>
        <w:ind w:left="945"/>
        <w:jc w:val="left"/>
      </w:pPr>
      <w:r>
        <w:rPr>
          <w:rFonts w:ascii="Times New Roman" w:hAnsi="Times New Roman"/>
          <w:b w:val="false"/>
          <w:i w:val="false"/>
          <w:color w:val="000000"/>
          <w:sz w:val="22"/>
        </w:rPr>
        <w:t>(ii) Pricing Model: Fixed price using market basket.</w:t>
      </w:r>
    </w:p>
    <w:p>
      <w:pPr>
        <w:pBdr>
          <w:top w:space="5"/>
          <w:left w:space="5"/>
          <w:bottom w:space="5"/>
          <w:right w:space="5"/>
        </w:pBdr>
        <w:spacing w:after="0"/>
        <w:ind w:left="1305"/>
        <w:jc w:val="left"/>
      </w:pPr>
      <w:r>
        <w:rPr>
          <w:rFonts w:ascii="Times New Roman" w:hAnsi="Times New Roman"/>
          <w:b w:val="false"/>
          <w:i w:val="false"/>
          <w:color w:val="000000"/>
          <w:sz w:val="22"/>
        </w:rPr>
        <w:t>(A) Program Example: Subsistence CONUS and OCONUS.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before adding to the catalog.</w:t>
      </w:r>
    </w:p>
    <w:p>
      <w:pPr>
        <w:pBdr>
          <w:top w:space="5"/>
          <w:left w:space="5"/>
          <w:bottom w:space="5"/>
          <w:right w:space="5"/>
        </w:pBdr>
        <w:spacing w:after="0"/>
        <w:ind w:left="945"/>
        <w:jc w:val="left"/>
      </w:pPr>
      <w:r>
        <w:rPr>
          <w:rFonts w:ascii="Times New Roman" w:hAnsi="Times New Roman"/>
          <w:b w:val="false"/>
          <w:i w:val="false"/>
          <w:color w:val="000000"/>
          <w:sz w:val="22"/>
        </w:rPr>
        <w:t>(iii)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For line items below the micro- purchase threshold, a representative statistical sampling of lines meeting a 90% confidence level and a 10% error rate, determination is by 60 days after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For line items with an extended value greater than or equal to the micro-purchase threshold and less than $10,000, at least 30% determined before award and the balance by 60 days after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For line items with an extended value greater than or equal to $10,000, determination is for each item before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Determination made for each item added or price change post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Determination made for 100% of incidental services.</w:t>
      </w:r>
    </w:p>
    <w:p>
      <w:pPr>
        <w:pBdr>
          <w:top w:space="5"/>
          <w:left w:space="5"/>
          <w:bottom w:space="5"/>
          <w:right w:space="5"/>
        </w:pBdr>
        <w:spacing w:after="0"/>
        <w:ind w:left="945"/>
        <w:jc w:val="left"/>
      </w:pPr>
      <w:r>
        <w:rPr>
          <w:rFonts w:ascii="Times New Roman" w:hAnsi="Times New Roman"/>
          <w:b w:val="false"/>
          <w:i w:val="false"/>
          <w:color w:val="000000"/>
          <w:sz w:val="22"/>
        </w:rPr>
        <w:t>(iv)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Metals.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 Pricing Model: Multiple award, fixed price using price evaluation list and competition of each order.</w:t>
      </w:r>
    </w:p>
    <w:p>
      <w:pPr>
        <w:pBdr>
          <w:top w:space="5"/>
          <w:left w:space="5"/>
          <w:bottom w:space="5"/>
          <w:right w:space="5"/>
        </w:pBdr>
        <w:spacing w:after="0"/>
        <w:ind w:left="1305"/>
        <w:jc w:val="left"/>
      </w:pPr>
      <w:r>
        <w:rPr>
          <w:rFonts w:ascii="Times New Roman" w:hAnsi="Times New Roman"/>
          <w:b w:val="false"/>
          <w:i w:val="false"/>
          <w:color w:val="000000"/>
          <w:sz w:val="22"/>
        </w:rPr>
        <w:t>(A) Program Example: Special Operations Equipment, MRO Supplies (CENTCOM), Fire Fighting and Emergency Services Equipment, Wood Products.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w:t>
      </w:r>
    </w:p>
    <w:p>
      <w:pPr>
        <w:pStyle w:val="Normal"/>
        <w:pBdr>
          <w:top w:space="5"/>
          <w:left w:space="5"/>
          <w:bottom w:space="5"/>
          <w:right w:space="5"/>
        </w:pBdr>
        <w:spacing w:after="0"/>
        <w:ind w:left="225"/>
        <w:jc w:val="left"/>
      </w:pPr>
      <w:r>
        <w:rPr>
          <w:rFonts w:ascii="Times New Roman" w:hAnsi="Times New Roman"/>
          <w:color w:val="000000"/>
        </w:rPr>
        <w:t>The contracting officer provides fair opportunity to compete for orders to all contract holders under FAR 16.505 (b).</w:t>
      </w:r>
    </w:p>
    <w:p>
      <w:pPr>
        <w:pBdr>
          <w:top w:space="5"/>
          <w:left w:space="5"/>
          <w:bottom w:space="5"/>
          <w:right w:space="5"/>
        </w:pBdr>
        <w:spacing w:after="0"/>
        <w:ind w:left="945"/>
        <w:jc w:val="left"/>
      </w:pPr>
      <w:r>
        <w:rPr>
          <w:rFonts w:ascii="Times New Roman" w:hAnsi="Times New Roman"/>
          <w:b w:val="false"/>
          <w:i w:val="false"/>
          <w:color w:val="000000"/>
          <w:sz w:val="22"/>
        </w:rPr>
        <w:t>(vi)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(vii)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e.g. integrated prime vendor (IPV).</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 All requirements identified must be in the Core List. Only items on the Core List may be ordered.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SUBPART_17.95.dita#DLAD_SUBPART_17_95"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