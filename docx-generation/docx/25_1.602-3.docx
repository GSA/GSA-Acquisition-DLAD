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**ID__DLAD_1_602-3__ID**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**ID__0Vbhxp__ID**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1.602-3</w:t>
      </w:r>
      <w:r>
        <w:rPr>
          <w:rFonts w:ascii="Times New Roman" w:hAnsi="Times New Roman"/>
          <w:color w:val="000000"/>
          <w:sz w:val="31"/>
        </w:rPr>
        <w:t xml:space="preserve"> Ratification of unauthorized commitments.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HCA is authorized to approve ratification actions valued over the SAT. This authority is nondelegable.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CCO is authorized to approve ratification actions valued at or below the SAT. This authority is nondelegable.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contracting officer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Prepare a request for ratification that conforms to requirements in the Ratification of Unauthorized Commitments Checklist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1.602-3</w:t>
        </w:r>
      </w:hyperlink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Submit the request to the CCO or HCA, as applicable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(b)</w:t>
        </w:r>
      </w:hyperlink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(b)</w:t>
        </w:r>
      </w:hyperlink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r>
        <w:rPr>
          <w:rFonts w:ascii="Times New Roman" w:hAnsi="Times New Roman"/>
          <w:b w:val="false"/>
          <w:i/>
          <w:color w:val="000000"/>
          <w:sz w:val="22"/>
        </w:rPr>
        <w:t>Nonratifiable claims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An unauthorized commitment does not exist when—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contractor—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Performed without a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Acted in good faith;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Submitted a claim to the Government;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Government—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Did not direct the contractor to perform without a contract;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Received a benefit from the contractor’s voluntary performance.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contracting officer may recommend payment on a quantum meruit basis for goods received or services rendered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(S-92)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request relief on a quantum meruit basis, the contracting officer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Prepare a request for relief that conforms to requirements in the Quantum Meruit Checklist at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1.602-3</w:t>
        </w:r>
      </w:hyperlink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Coordinate the request through Office of Counsel and the procuring organization chain of command;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Submit the request to the DLA Acquisition Operations Division for CAE approval. The CAE approval authority is nondelegable.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1.602-3.dita#DLAD_PGI_1_602-3" Type="http://schemas.openxmlformats.org/officeDocument/2006/relationships/hyperlink" Id="rId4"/>
    <Relationship TargetMode="External" Target="PGI_1.602-3.dita#DLAD_PGI_1_602-3/uDgeOg" Type="http://schemas.openxmlformats.org/officeDocument/2006/relationships/hyperlink" Id="rId5"/>
    <Relationship TargetMode="External" Target="1.602-3.dita#DLAD_1_602-3" Type="http://schemas.openxmlformats.org/officeDocument/2006/relationships/hyperlink" Id="rId6"/>
    <Relationship TargetMode="External" Target="1.602-3.dita#DLAD_1_602-3/p_P1_602_3_b" Type="http://schemas.openxmlformats.org/officeDocument/2006/relationships/hyperlink" Id="rId7"/>
    <Relationship TargetMode="External" Target="1.602-3.dita#DLAD_1_602-3/p_P1_602_3_b_2" Type="http://schemas.openxmlformats.org/officeDocument/2006/relationships/hyperlink" Id="rId8"/>
    <Relationship TargetMode="External" Target="1.602-3.dita#DLAD_1_602-3" Type="http://schemas.openxmlformats.org/officeDocument/2006/relationships/hyperlink" Id="rId9"/>
    <Relationship TargetMode="External" Target="1.602-3.dita#DLAD_1_602-3/p_P1_602_3_b" Type="http://schemas.openxmlformats.org/officeDocument/2006/relationships/hyperlink" Id="rId10"/>
    <Relationship TargetMode="External" Target="1.602-3.dita#DLAD_1_602-3/p_P1_602_3_b_3" Type="http://schemas.openxmlformats.org/officeDocument/2006/relationships/hyperlink" Id="rId11"/>
    <Relationship TargetMode="External" Target="PGI_1.602-3.dita#DLAD_PGI_1_602-3" Type="http://schemas.openxmlformats.org/officeDocument/2006/relationships/hyperlink" Id="rId12"/>
    <Relationship TargetMode="External" Target="PGI_1.602-3.dita#DLAD_PGI_1_602-3/AruZgc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