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**ID__DLAD_PGI_SUBPART_3_1__ID**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PGI SUBPART 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