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**ID__DLAD_8_703__ID**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8.703</w:t>
      </w:r>
      <w:r>
        <w:rPr>
          <w:rFonts w:ascii="Times New Roman" w:hAnsi="Times New Roman"/>
          <w:color w:val="000000"/>
          <w:sz w:val="31"/>
        </w:rPr>
        <w:t xml:space="preserve"> Procurement List.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