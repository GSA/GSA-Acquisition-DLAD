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**ID__DLAD_PART_42__ID**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42</w:t>
      </w:r>
      <w:r>
        <w:rPr>
          <w:rFonts w:ascii="Times New Roman" w:hAnsi="Times New Roman"/>
          <w:color w:val="000000"/>
          <w:sz w:val="48"/>
        </w:rPr>
        <w:t xml:space="preserve"> – CONTRACT ADMINISTRATION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42.1 – CONTRACT AUDIT SERVICES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42.101 Contract audit responsibilities.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42.2 – CONTRACT ADMINISTRATION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42.202 Assignment of contract administration.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42.3 – CONTRACT ADMINISTRATION OFFICE FUNCTIONS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42.302 Contract administration functions.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42.11 – PRODUCTION SURVEILLANCE AND REPORTING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42.1101 General.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42.1104 Surveillance requirements.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42.15 – CONTRACTOR PERFORMANCE INFORMATION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42.1503 Procedures.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42.1.dita#DLAD_SUBPART_42_1" Type="http://schemas.openxmlformats.org/officeDocument/2006/relationships/hyperlink" Id="rId4"/>
    <Relationship TargetMode="External" Target="42.101.dita#DLAD_42_101" Type="http://schemas.openxmlformats.org/officeDocument/2006/relationships/hyperlink" Id="rId5"/>
    <Relationship TargetMode="External" Target="SUBPART_42.2.dita#DLAD_SUBPART_42_2" Type="http://schemas.openxmlformats.org/officeDocument/2006/relationships/hyperlink" Id="rId6"/>
    <Relationship TargetMode="External" Target="42.202.dita#DLAD_42_202" Type="http://schemas.openxmlformats.org/officeDocument/2006/relationships/hyperlink" Id="rId7"/>
    <Relationship TargetMode="External" Target="SUBPART_42.3.dita#DLAD_SUBPART_42_3" Type="http://schemas.openxmlformats.org/officeDocument/2006/relationships/hyperlink" Id="rId8"/>
    <Relationship TargetMode="External" Target="42.302.dita#DLAD_42_302" Type="http://schemas.openxmlformats.org/officeDocument/2006/relationships/hyperlink" Id="rId9"/>
    <Relationship TargetMode="External" Target="SUBPART_42.11.dita#DLAD_SUBPART_42_11" Type="http://schemas.openxmlformats.org/officeDocument/2006/relationships/hyperlink" Id="rId10"/>
    <Relationship TargetMode="External" Target="42.1101.dita#DLAD_42_1101" Type="http://schemas.openxmlformats.org/officeDocument/2006/relationships/hyperlink" Id="rId11"/>
    <Relationship TargetMode="External" Target="42.1104.dita#DLAD_42_1104" Type="http://schemas.openxmlformats.org/officeDocument/2006/relationships/hyperlink" Id="rId12"/>
    <Relationship TargetMode="External" Target="SUBPART_42.15.dita#DLAD_SUBPART_42_15" Type="http://schemas.openxmlformats.org/officeDocument/2006/relationships/hyperlink" Id="rId13"/>
    <Relationship TargetMode="External" Target="42.1503.dita#DLAD_42_1503" Type="http://schemas.openxmlformats.org/officeDocument/2006/relationships/hyperlink" Id="rId1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