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**ID__DLAD_45_101__ID**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45.101</w:t>
      </w:r>
      <w:r>
        <w:rPr>
          <w:rFonts w:ascii="Times New Roman" w:hAnsi="Times New Roman"/>
          <w:color w:val="000000"/>
          <w:sz w:val="31"/>
        </w:rPr>
        <w:t xml:space="preserve"> Definitions.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“</w:t>
      </w:r>
      <w:r>
        <w:rPr>
          <w:rFonts w:ascii="Times New Roman" w:hAnsi="Times New Roman"/>
          <w:b w:val="false"/>
          <w:i/>
          <w:color w:val="000000"/>
          <w:sz w:val="22"/>
        </w:rPr>
        <w:t>Property Administrator”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1.670.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“Stock Provided to Vendor (SPTV)”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SAP terminology that identifies and tracks items or components issued to DLA Distribution or a contractor for assembly or modification to make an end-item. Examples include items or components required for kits, uniforms, MREs, and government furnished material.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“Vendor Managed Inventory (VMI)”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used to characterize various programs in which Government-owned property is managed by the contractor.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