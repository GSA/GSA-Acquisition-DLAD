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**ID__DLAD_47_305-3-90__ID**</w:t>
      </w:r>
    </w:p>
    <w:p>
      <w:pPr>
        <w:pStyle w:val="Heading3"/>
        <w:spacing w:after="199"/>
        <w:ind w:left="120"/>
        <w:jc w:val="left"/>
      </w:pPr>
      <w:r>
        <w:rPr>
          <w:rFonts w:ascii="Times New Roman" w:hAnsi="Times New Roman"/>
          <w:color w:val="000000"/>
          <w:sz w:val="31"/>
        </w:rPr>
        <w:t>47.305-3-90</w:t>
      </w:r>
      <w:r>
        <w:rPr>
          <w:rFonts w:ascii="Times New Roman" w:hAnsi="Times New Roman"/>
          <w:color w:val="000000"/>
          <w:sz w:val="31"/>
        </w:rPr>
        <w:t xml:space="preserve"> First Destination Transportation (FDT), Government–arranged transportation.</w:t>
      </w:r>
    </w:p>
    <w:p>
      <w:pPr>
        <w:pStyle w:val="Normal"/>
        <w:pBdr>
          <w:top w:space="5"/>
          <w:left w:space="5"/>
          <w:bottom w:space="5"/>
          <w:right w:space="5"/>
        </w:pBdr>
        <w:spacing w:after="0"/>
        <w:ind w:left="225"/>
        <w:jc w:val="left"/>
      </w:pPr>
      <w:r>
        <w:rPr>
          <w:rFonts w:ascii="Times New Roman" w:hAnsi="Times New Roman"/>
          <w:color w:val="000000"/>
        </w:rPr>
        <w:t xml:space="preserve">FDT is a program designed to reduce the cost of first destination transportation through the use of Government-arranged transportation utilizing Government contracts and rates. DEVIATION 20-05 authorizes use of f.o.b. origin and inspection/acceptance at destination under the FDT program. This deviation expires on May 15, 2023. FDT applies to solicitations and contracts issued by DLA Aviation, DLA Land and Maritime, and DLA Troop Support, unless one of the exclusions in </w:t>
      </w:r>
      <w:hyperlink r:id="rId4">
        <w:r>
          <w:rPr>
            <w:rStyle w:val="Hyperlink"/>
            <w:rFonts w:ascii="Times New Roman" w:hAnsi="Times New Roman"/>
            <w:color w:val="0000ff"/>
            <w:u w:val="single"/>
          </w:rPr>
          <w:t/>
        </w:r>
        <w:r>
          <w:rPr>
            <w:rFonts w:ascii="Times New Roman" w:hAnsi="Times New Roman"/>
            <w:color w:val="0000ff"/>
            <w:u w:val="single"/>
          </w:rPr>
          <w:t>47.305-3-90</w:t>
        </w:r>
      </w:hyperlink>
      <w:r>
        <w:rPr>
          <w:rFonts w:ascii="Times New Roman" w:hAnsi="Times New Roman"/>
          <w:color w:val="000000"/>
        </w:rPr>
        <w:t>(a)-(c) applies:</w:t>
      </w:r>
    </w:p>
    <w:p>
      <w:pPr>
        <w:pBdr>
          <w:top w:space="5"/>
          <w:left w:space="5"/>
          <w:bottom w:space="5"/>
          <w:right w:space="5"/>
        </w:pBdr>
        <w:spacing w:after="0"/>
        <w:ind w:left="225"/>
        <w:jc w:val="left"/>
      </w:pPr>
      <w:r>
        <w:rPr>
          <w:rFonts w:ascii="Times New Roman" w:hAnsi="Times New Roman"/>
          <w:b w:val="false"/>
          <w:i w:val="false"/>
          <w:color w:val="000000"/>
          <w:sz w:val="22"/>
        </w:rPr>
        <w:t>(a) Agency-wide:</w:t>
      </w:r>
    </w:p>
    <w:p>
      <w:pPr>
        <w:pBdr>
          <w:top w:space="5"/>
          <w:left w:space="5"/>
          <w:bottom w:space="5"/>
          <w:right w:space="5"/>
        </w:pBdr>
        <w:spacing w:after="0"/>
        <w:ind w:left="585"/>
        <w:jc w:val="left"/>
      </w:pPr>
      <w:r>
        <w:rPr>
          <w:rFonts w:ascii="Times New Roman" w:hAnsi="Times New Roman"/>
          <w:b w:val="false"/>
          <w:i w:val="false"/>
          <w:color w:val="000000"/>
          <w:sz w:val="22"/>
        </w:rPr>
        <w:t>(1) Inspection and acceptance at origin;</w:t>
      </w:r>
    </w:p>
    <w:p>
      <w:pPr>
        <w:pBdr>
          <w:top w:space="5"/>
          <w:left w:space="5"/>
          <w:bottom w:space="5"/>
          <w:right w:space="5"/>
        </w:pBdr>
        <w:spacing w:after="0"/>
        <w:ind w:left="585"/>
        <w:jc w:val="left"/>
      </w:pPr>
      <w:r>
        <w:rPr>
          <w:rFonts w:ascii="Times New Roman" w:hAnsi="Times New Roman"/>
          <w:b w:val="false"/>
          <w:i w:val="false"/>
          <w:color w:val="000000"/>
          <w:sz w:val="22"/>
        </w:rPr>
        <w:t>(2) Contracts with Classified, Controlled, or Sensitive Items;</w:t>
      </w:r>
    </w:p>
    <w:p>
      <w:pPr>
        <w:pBdr>
          <w:top w:space="5"/>
          <w:left w:space="5"/>
          <w:bottom w:space="5"/>
          <w:right w:space="5"/>
        </w:pBdr>
        <w:spacing w:after="0"/>
        <w:ind w:left="585"/>
        <w:jc w:val="left"/>
      </w:pPr>
      <w:r>
        <w:rPr>
          <w:rFonts w:ascii="Times New Roman" w:hAnsi="Times New Roman"/>
          <w:b w:val="false"/>
          <w:i w:val="false"/>
          <w:color w:val="000000"/>
          <w:sz w:val="22"/>
        </w:rPr>
        <w:t>(3) Hazardous material (HAZMAT) contracts;</w:t>
      </w:r>
    </w:p>
    <w:p>
      <w:pPr>
        <w:pBdr>
          <w:top w:space="5"/>
          <w:left w:space="5"/>
          <w:bottom w:space="5"/>
          <w:right w:space="5"/>
        </w:pBdr>
        <w:spacing w:after="0"/>
        <w:ind w:left="585"/>
        <w:jc w:val="left"/>
      </w:pPr>
      <w:r>
        <w:rPr>
          <w:rFonts w:ascii="Times New Roman" w:hAnsi="Times New Roman"/>
          <w:b w:val="false"/>
          <w:i w:val="false"/>
          <w:color w:val="000000"/>
          <w:sz w:val="22"/>
        </w:rPr>
        <w:t>(4) Foreign Military Sales (FMS) contracts; or</w:t>
      </w:r>
    </w:p>
    <w:p>
      <w:pPr>
        <w:pBdr>
          <w:top w:space="5"/>
          <w:left w:space="5"/>
          <w:bottom w:space="5"/>
          <w:right w:space="5"/>
        </w:pBdr>
        <w:spacing w:after="0"/>
        <w:ind w:left="585"/>
        <w:jc w:val="left"/>
      </w:pPr>
      <w:r>
        <w:rPr>
          <w:rFonts w:ascii="Times New Roman" w:hAnsi="Times New Roman"/>
          <w:b w:val="false"/>
          <w:i w:val="false"/>
          <w:color w:val="000000"/>
          <w:sz w:val="22"/>
        </w:rPr>
        <w:t>(5) Contracts being shipped to APO/FPO addresses.</w:t>
      </w:r>
    </w:p>
    <w:p>
      <w:pPr>
        <w:pBdr>
          <w:top w:space="5"/>
          <w:left w:space="5"/>
          <w:bottom w:space="5"/>
          <w:right w:space="5"/>
        </w:pBdr>
        <w:spacing w:after="0"/>
        <w:ind w:left="225"/>
        <w:jc w:val="left"/>
      </w:pPr>
      <w:r>
        <w:rPr>
          <w:rFonts w:ascii="Times New Roman" w:hAnsi="Times New Roman"/>
          <w:b w:val="false"/>
          <w:i w:val="false"/>
          <w:color w:val="000000"/>
          <w:sz w:val="22"/>
        </w:rPr>
        <w:t>(b) Procuring organization level:</w:t>
      </w:r>
    </w:p>
    <w:p>
      <w:pPr>
        <w:pBdr>
          <w:top w:space="5"/>
          <w:left w:space="5"/>
          <w:bottom w:space="5"/>
          <w:right w:space="5"/>
        </w:pBdr>
        <w:spacing w:after="0"/>
        <w:ind w:left="585"/>
        <w:jc w:val="left"/>
      </w:pPr>
      <w:r>
        <w:rPr>
          <w:rFonts w:ascii="Times New Roman" w:hAnsi="Times New Roman"/>
          <w:b w:val="false"/>
          <w:i w:val="false"/>
          <w:color w:val="000000"/>
          <w:sz w:val="22"/>
        </w:rPr>
        <w:t>(1) DLA Aviation, DLA Land and Maritime, and DLA Troop Support may exclude items on a case-by-case basis from the FDT program. Items may be eligible for exclusion in the following categories, if FDT is inappropriate:</w:t>
      </w:r>
    </w:p>
    <w:p>
      <w:pPr>
        <w:pBdr>
          <w:top w:space="5"/>
          <w:left w:space="5"/>
          <w:bottom w:space="5"/>
          <w:right w:space="5"/>
        </w:pBdr>
        <w:spacing w:after="0"/>
        <w:ind w:left="945"/>
        <w:jc w:val="left"/>
      </w:pPr>
      <w:r>
        <w:rPr>
          <w:rFonts w:ascii="Times New Roman" w:hAnsi="Times New Roman"/>
          <w:b w:val="false"/>
          <w:i w:val="false"/>
          <w:color w:val="000000"/>
          <w:sz w:val="22"/>
        </w:rPr>
        <w:t>(i) NIIN – specific item (e.g. due to the delicate nature of the material);</w:t>
      </w:r>
    </w:p>
    <w:p>
      <w:pPr>
        <w:pBdr>
          <w:top w:space="5"/>
          <w:left w:space="5"/>
          <w:bottom w:space="5"/>
          <w:right w:space="5"/>
        </w:pBdr>
        <w:spacing w:after="0"/>
        <w:ind w:left="945"/>
        <w:jc w:val="left"/>
      </w:pPr>
      <w:r>
        <w:rPr>
          <w:rFonts w:ascii="Times New Roman" w:hAnsi="Times New Roman"/>
          <w:b w:val="false"/>
          <w:i w:val="false"/>
          <w:color w:val="000000"/>
          <w:sz w:val="22"/>
        </w:rPr>
        <w:t>(ii) FSC – not consistent with commercial practices for a group of items (e.g. wood);</w:t>
      </w:r>
    </w:p>
    <w:p>
      <w:pPr>
        <w:pBdr>
          <w:top w:space="5"/>
          <w:left w:space="5"/>
          <w:bottom w:space="5"/>
          <w:right w:space="5"/>
        </w:pBdr>
        <w:spacing w:after="0"/>
        <w:ind w:left="945"/>
        <w:jc w:val="left"/>
      </w:pPr>
      <w:r>
        <w:rPr>
          <w:rFonts w:ascii="Times New Roman" w:hAnsi="Times New Roman"/>
          <w:b w:val="false"/>
          <w:i w:val="false"/>
          <w:color w:val="000000"/>
          <w:sz w:val="22"/>
        </w:rPr>
        <w:t>(iii) CIIC – security level of the item (e.g., explosives, guns, and ammunition, etc.);</w:t>
      </w:r>
    </w:p>
    <w:p>
      <w:pPr>
        <w:pBdr>
          <w:top w:space="5"/>
          <w:left w:space="5"/>
          <w:bottom w:space="5"/>
          <w:right w:space="5"/>
        </w:pBdr>
        <w:spacing w:after="0"/>
        <w:ind w:left="945"/>
        <w:jc w:val="left"/>
      </w:pPr>
      <w:r>
        <w:rPr>
          <w:rFonts w:ascii="Times New Roman" w:hAnsi="Times New Roman"/>
          <w:b w:val="false"/>
          <w:i w:val="false"/>
          <w:color w:val="000000"/>
          <w:sz w:val="22"/>
        </w:rPr>
        <w:t>(iv) Profit Center – commodity level (e.g., clothing, medical, and subsistence); or</w:t>
      </w:r>
    </w:p>
    <w:p>
      <w:pPr>
        <w:pBdr>
          <w:top w:space="5"/>
          <w:left w:space="5"/>
          <w:bottom w:space="5"/>
          <w:right w:space="5"/>
        </w:pBdr>
        <w:spacing w:after="0"/>
        <w:ind w:left="945"/>
        <w:jc w:val="left"/>
      </w:pPr>
      <w:r>
        <w:rPr>
          <w:rFonts w:ascii="Times New Roman" w:hAnsi="Times New Roman"/>
          <w:b w:val="false"/>
          <w:i w:val="false"/>
          <w:color w:val="000000"/>
          <w:sz w:val="22"/>
        </w:rPr>
        <w:t>(v) Method of Preservation HM – inappropriate due to packaging and markings required (e.g., batteries).</w:t>
      </w:r>
    </w:p>
    <w:p>
      <w:pPr>
        <w:pBdr>
          <w:top w:space="5"/>
          <w:left w:space="5"/>
          <w:bottom w:space="5"/>
          <w:right w:space="5"/>
        </w:pBdr>
        <w:spacing w:after="0"/>
        <w:ind w:left="585"/>
        <w:jc w:val="left"/>
      </w:pPr>
      <w:r>
        <w:rPr>
          <w:rFonts w:ascii="Times New Roman" w:hAnsi="Times New Roman"/>
          <w:b w:val="false"/>
          <w:i w:val="false"/>
          <w:color w:val="000000"/>
          <w:sz w:val="22"/>
        </w:rPr>
        <w:t>(2) The procuring organization can add items to the exclusions table by following the below process:</w:t>
      </w:r>
    </w:p>
    <w:p>
      <w:pPr>
        <w:pBdr>
          <w:top w:space="5"/>
          <w:left w:space="5"/>
          <w:bottom w:space="5"/>
          <w:right w:space="5"/>
        </w:pBdr>
        <w:spacing w:after="0"/>
        <w:ind w:left="945"/>
        <w:jc w:val="left"/>
      </w:pPr>
      <w:r>
        <w:rPr>
          <w:rFonts w:ascii="Times New Roman" w:hAnsi="Times New Roman"/>
          <w:b w:val="false"/>
          <w:i w:val="false"/>
          <w:color w:val="000000"/>
          <w:sz w:val="22"/>
        </w:rPr>
        <w:t>(i) The procuring organization shall develop and forward a request package to the HCA, or designee no lower than the CCO, for approval of the exclusion. The request package must include:</w:t>
      </w:r>
    </w:p>
    <w:p>
      <w:pPr>
        <w:pBdr>
          <w:top w:space="5"/>
          <w:left w:space="5"/>
          <w:bottom w:space="5"/>
          <w:right w:space="5"/>
        </w:pBdr>
        <w:spacing w:after="0"/>
        <w:ind w:left="1305"/>
        <w:jc w:val="left"/>
      </w:pPr>
      <w:r>
        <w:rPr>
          <w:rFonts w:ascii="Times New Roman" w:hAnsi="Times New Roman"/>
          <w:b w:val="false"/>
          <w:i w:val="false"/>
          <w:color w:val="000000"/>
          <w:sz w:val="22"/>
        </w:rPr>
        <w:t>(A) Justification for removing the item from the FDT program;</w:t>
      </w:r>
    </w:p>
    <w:p>
      <w:pPr>
        <w:pBdr>
          <w:top w:space="5"/>
          <w:left w:space="5"/>
          <w:bottom w:space="5"/>
          <w:right w:space="5"/>
        </w:pBdr>
        <w:spacing w:after="0"/>
        <w:ind w:left="1305"/>
        <w:jc w:val="left"/>
      </w:pPr>
      <w:r>
        <w:rPr>
          <w:rFonts w:ascii="Times New Roman" w:hAnsi="Times New Roman"/>
          <w:b w:val="false"/>
          <w:i w:val="false"/>
          <w:color w:val="000000"/>
          <w:sz w:val="22"/>
        </w:rPr>
        <w:t>(B) Details/data validating rationale for removal from the FDT program;</w:t>
      </w:r>
    </w:p>
    <w:p>
      <w:pPr>
        <w:pBdr>
          <w:top w:space="5"/>
          <w:left w:space="5"/>
          <w:bottom w:space="5"/>
          <w:right w:space="5"/>
        </w:pBdr>
        <w:spacing w:after="0"/>
        <w:ind w:left="1305"/>
        <w:jc w:val="left"/>
      </w:pPr>
      <w:r>
        <w:rPr>
          <w:rFonts w:ascii="Times New Roman" w:hAnsi="Times New Roman"/>
          <w:b w:val="false"/>
          <w:i w:val="false"/>
          <w:color w:val="000000"/>
          <w:sz w:val="22"/>
        </w:rPr>
        <w:t>(C) Concurrence from Technical/Quality or Transportation for removal from the FDT program;</w:t>
      </w:r>
    </w:p>
    <w:p>
      <w:pPr>
        <w:pBdr>
          <w:top w:space="5"/>
          <w:left w:space="5"/>
          <w:bottom w:space="5"/>
          <w:right w:space="5"/>
        </w:pBdr>
        <w:spacing w:after="0"/>
        <w:ind w:left="1305"/>
        <w:jc w:val="left"/>
      </w:pPr>
      <w:r>
        <w:rPr>
          <w:rFonts w:ascii="Times New Roman" w:hAnsi="Times New Roman"/>
          <w:b w:val="false"/>
          <w:i w:val="false"/>
          <w:color w:val="000000"/>
          <w:sz w:val="22"/>
        </w:rPr>
        <w:t>(D) Concurrence from DLA Transportation Policy; and</w:t>
      </w:r>
    </w:p>
    <w:p>
      <w:pPr>
        <w:pBdr>
          <w:top w:space="5"/>
          <w:left w:space="5"/>
          <w:bottom w:space="5"/>
          <w:right w:space="5"/>
        </w:pBdr>
        <w:spacing w:after="0"/>
        <w:ind w:left="1305"/>
        <w:jc w:val="left"/>
      </w:pPr>
      <w:r>
        <w:rPr>
          <w:rFonts w:ascii="Times New Roman" w:hAnsi="Times New Roman"/>
          <w:b w:val="false"/>
          <w:i w:val="false"/>
          <w:color w:val="000000"/>
          <w:sz w:val="22"/>
        </w:rPr>
        <w:t>(E) Rationale to the procuring organization if DLA Transportation Policy non-concurs.</w:t>
      </w:r>
    </w:p>
    <w:p>
      <w:pPr>
        <w:pBdr>
          <w:top w:space="5"/>
          <w:left w:space="5"/>
          <w:bottom w:space="5"/>
          <w:right w:space="5"/>
        </w:pBdr>
        <w:spacing w:after="0"/>
        <w:ind w:left="945"/>
        <w:jc w:val="left"/>
      </w:pPr>
      <w:r>
        <w:rPr>
          <w:rFonts w:ascii="Times New Roman" w:hAnsi="Times New Roman"/>
          <w:b w:val="false"/>
          <w:i w:val="false"/>
          <w:color w:val="000000"/>
          <w:sz w:val="22"/>
        </w:rPr>
        <w:t>(ii) The procuring organization shall forward the rationale to the HCA, or designee no lower than the CCO, for final decision. If there is non-concurrence from DLA Transportation Policy, the HCA must be the final approving official.</w:t>
      </w:r>
    </w:p>
    <w:p>
      <w:pPr>
        <w:pBdr>
          <w:top w:space="5"/>
          <w:left w:space="5"/>
          <w:bottom w:space="5"/>
          <w:right w:space="5"/>
        </w:pBdr>
        <w:spacing w:after="0"/>
        <w:ind w:left="945"/>
        <w:jc w:val="left"/>
      </w:pPr>
      <w:r>
        <w:rPr>
          <w:rFonts w:ascii="Times New Roman" w:hAnsi="Times New Roman"/>
          <w:b w:val="false"/>
          <w:i w:val="false"/>
          <w:color w:val="000000"/>
          <w:sz w:val="22"/>
        </w:rPr>
        <w:t>(iii) The approved package is sent to the procuring organization policy office.</w:t>
      </w:r>
    </w:p>
    <w:p>
      <w:pPr>
        <w:pBdr>
          <w:top w:space="5"/>
          <w:left w:space="5"/>
          <w:bottom w:space="5"/>
          <w:right w:space="5"/>
        </w:pBdr>
        <w:spacing w:after="0"/>
        <w:ind w:left="945"/>
        <w:jc w:val="left"/>
      </w:pPr>
      <w:r>
        <w:rPr>
          <w:rFonts w:ascii="Times New Roman" w:hAnsi="Times New Roman"/>
          <w:b w:val="false"/>
          <w:i w:val="false"/>
          <w:color w:val="000000"/>
          <w:sz w:val="22"/>
        </w:rPr>
        <w:t>(iv) The procuring organization policy office will forward the exclusion to the position designated by the BPA TQ office designee who will add the exclusion to the FDT exclusion table in EBS.</w:t>
      </w:r>
    </w:p>
    <w:p>
      <w:pPr>
        <w:pBdr>
          <w:top w:space="5"/>
          <w:left w:space="5"/>
          <w:bottom w:space="5"/>
          <w:right w:space="5"/>
        </w:pBdr>
        <w:spacing w:after="0"/>
        <w:ind w:left="945"/>
        <w:jc w:val="left"/>
      </w:pPr>
      <w:r>
        <w:rPr>
          <w:rFonts w:ascii="Times New Roman" w:hAnsi="Times New Roman"/>
          <w:b w:val="false"/>
          <w:i w:val="false"/>
          <w:color w:val="000000"/>
          <w:sz w:val="22"/>
        </w:rPr>
        <w:t>(v) The BPA TQ office designee will forward a complete list of exclusions to all procuring organization policy offices included in the FDT program and to DLA Transportation Policy.</w:t>
      </w:r>
    </w:p>
    <w:p>
      <w:pPr>
        <w:pBdr>
          <w:top w:space="5"/>
          <w:left w:space="5"/>
          <w:bottom w:space="5"/>
          <w:right w:space="5"/>
        </w:pBdr>
        <w:spacing w:after="0"/>
        <w:ind w:left="225"/>
        <w:jc w:val="left"/>
      </w:pPr>
      <w:r>
        <w:rPr>
          <w:rFonts w:ascii="Times New Roman" w:hAnsi="Times New Roman"/>
          <w:b w:val="false"/>
          <w:i w:val="false"/>
          <w:color w:val="000000"/>
          <w:sz w:val="22"/>
        </w:rPr>
        <w:t>(c) A contracting officer may remove FDT from an award when a contractor's own transportation processes, controls, and costs, when evaluated, are in the best interest of the Government. The contracting officer shall include documentation in the contract file to justify removal from FDT.</w:t>
      </w:r>
    </w:p>
    <w:p>
      <w:pPr>
        <w:pBdr>
          <w:top w:space="5"/>
          <w:left w:space="5"/>
          <w:bottom w:space="5"/>
          <w:right w:space="5"/>
        </w:pBdr>
        <w:spacing w:after="0"/>
        <w:ind w:left="225"/>
        <w:jc w:val="left"/>
      </w:pPr>
      <w:r>
        <w:rPr>
          <w:rFonts w:ascii="Times New Roman" w:hAnsi="Times New Roman"/>
          <w:b w:val="false"/>
          <w:i w:val="false"/>
          <w:color w:val="000000"/>
          <w:sz w:val="22"/>
        </w:rPr>
        <w:t xml:space="preserve">(d) The contracting officer shall include procurement note C15 in solicitations and contracts issued by DLA Aviation, DLA Land and Maritime, and DLA Troop Support with f.o.b. origin and inspection/acceptance at destination for automated solicitations, except as specified in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47.305-3-90</w:t>
        </w:r>
      </w:hyperlink>
      <w:r>
        <w:rPr>
          <w:rFonts w:ascii="Times New Roman" w:hAnsi="Times New Roman"/>
          <w:b w:val="false"/>
          <w:i w:val="false"/>
          <w:color w:val="000000"/>
          <w:sz w:val="22"/>
        </w:rPr>
        <w:t>(a)-(c).</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C15 First Destination Transportation (FDT) Program, Government-Arranged Transportation for Automated Awards (AUG 2017)</w:t>
      </w:r>
    </w:p>
    <w:p>
      <w:pPr>
        <w:pStyle w:val="Normal"/>
        <w:pBdr>
          <w:top w:space="5"/>
          <w:left w:space="5"/>
          <w:bottom w:space="5"/>
          <w:right w:space="5"/>
        </w:pBdr>
        <w:spacing w:after="0"/>
        <w:ind w:left="225"/>
        <w:jc w:val="left"/>
      </w:pPr>
      <w:r>
        <w:rPr>
          <w:rFonts w:ascii="Times New Roman" w:hAnsi="Times New Roman"/>
          <w:color w:val="000000"/>
        </w:rPr>
        <w:t>(1) Definitions.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Government-arranged</w:t>
      </w:r>
      <w:r>
        <w:rPr>
          <w:rFonts w:ascii="Times New Roman" w:hAnsi="Times New Roman"/>
          <w:color w:val="000000"/>
        </w:rPr>
        <w:t xml:space="preserve"> </w:t>
      </w:r>
      <w:r>
        <w:rPr>
          <w:rFonts w:ascii="Times New Roman" w:hAnsi="Times New Roman"/>
          <w:i/>
          <w:color w:val="000000"/>
        </w:rPr>
        <w:t>t</w:t>
      </w:r>
      <w:r>
        <w:rPr>
          <w:rFonts w:ascii="Times New Roman" w:hAnsi="Times New Roman"/>
          <w:i/>
          <w:color w:val="000000"/>
        </w:rPr>
        <w:t>ransportation</w:t>
      </w:r>
      <w:r>
        <w:rPr>
          <w:rFonts w:ascii="Times New Roman" w:hAnsi="Times New Roman"/>
          <w:color w:val="000000"/>
        </w:rPr>
        <w:t>” means the Government is responsible for transportation costs, providing the carrier, and scheduling the shipment pickup contingent upon proper contractor notification in VSM (see procurement note C20).</w:t>
      </w:r>
    </w:p>
    <w:p>
      <w:pPr>
        <w:pStyle w:val="Normal"/>
        <w:pBdr>
          <w:top w:space="5"/>
          <w:left w:space="5"/>
          <w:bottom w:space="5"/>
          <w:right w:space="5"/>
        </w:pBdr>
        <w:spacing w:after="0"/>
        <w:ind w:left="225"/>
        <w:jc w:val="left"/>
      </w:pPr>
      <w:r>
        <w:rPr>
          <w:rFonts w:ascii="Times New Roman" w:hAnsi="Times New Roman"/>
          <w:color w:val="000000"/>
        </w:rPr>
        <w:t>(2) The contractor shall:</w:t>
      </w:r>
    </w:p>
    <w:p>
      <w:pPr>
        <w:pStyle w:val="Normal"/>
        <w:pBdr>
          <w:top w:space="5"/>
          <w:left w:space="5"/>
          <w:bottom w:space="5"/>
          <w:right w:space="5"/>
        </w:pBdr>
        <w:spacing w:after="0"/>
        <w:ind w:left="225"/>
        <w:jc w:val="left"/>
      </w:pPr>
      <w:r>
        <w:rPr>
          <w:rFonts w:ascii="Times New Roman" w:hAnsi="Times New Roman"/>
          <w:color w:val="000000"/>
        </w:rPr>
        <w:t xml:space="preserve">(a) Use the VSM to notify the Government that the materiel is ready to ship. The Government can take up to two </w:t>
      </w:r>
      <w:r>
        <w:rPr>
          <w:rFonts w:ascii="Times New Roman" w:hAnsi="Times New Roman"/>
          <w:color w:val="000000"/>
          <w:u w:val="single"/>
        </w:rPr>
        <w:t>(2)</w:t>
      </w:r>
      <w:r>
        <w:rPr>
          <w:rFonts w:ascii="Times New Roman" w:hAnsi="Times New Roman"/>
          <w:color w:val="000000"/>
          <w:u w:val="single"/>
        </w:rPr>
        <w:t>full</w:t>
      </w:r>
      <w:r>
        <w:rPr>
          <w:rFonts w:ascii="Times New Roman" w:hAnsi="Times New Roman"/>
          <w:color w:val="000000"/>
          <w:u w:val="single"/>
        </w:rPr>
        <w:t>business</w:t>
      </w:r>
      <w:r>
        <w:rPr>
          <w:rFonts w:ascii="Times New Roman" w:hAnsi="Times New Roman"/>
          <w:color w:val="000000"/>
        </w:rPr>
        <w:t xml:space="preserve"> </w:t>
      </w:r>
      <w:r>
        <w:rPr>
          <w:rFonts w:ascii="Times New Roman" w:hAnsi="Times New Roman"/>
          <w:color w:val="000000"/>
          <w:u w:val="single"/>
        </w:rPr>
        <w:t>days</w:t>
      </w:r>
      <w:r>
        <w:rPr>
          <w:rFonts w:ascii="Times New Roman" w:hAnsi="Times New Roman"/>
          <w:color w:val="000000"/>
        </w:rPr>
        <w:t xml:space="preserve"> </w:t>
      </w:r>
      <w:r>
        <w:rPr>
          <w:rFonts w:ascii="Times New Roman" w:hAnsi="Times New Roman"/>
          <w:color w:val="000000"/>
          <w:u w:val="single"/>
        </w:rPr>
        <w:t>to schedule</w:t>
      </w:r>
      <w:r>
        <w:rPr>
          <w:rFonts w:ascii="Times New Roman" w:hAnsi="Times New Roman"/>
          <w:color w:val="000000"/>
          <w:u w:val="single"/>
        </w:rPr>
        <w:t>the shipment. P</w:t>
      </w:r>
      <w:r>
        <w:rPr>
          <w:rFonts w:ascii="Times New Roman" w:hAnsi="Times New Roman"/>
          <w:color w:val="000000"/>
          <w:u w:val="single"/>
        </w:rPr>
        <w:t>ick-up</w:t>
      </w:r>
      <w:r>
        <w:rPr>
          <w:rFonts w:ascii="Times New Roman" w:hAnsi="Times New Roman"/>
          <w:color w:val="000000"/>
        </w:rPr>
        <w:t xml:space="preserve"> </w:t>
      </w:r>
      <w:r>
        <w:rPr>
          <w:rFonts w:ascii="Times New Roman" w:hAnsi="Times New Roman"/>
          <w:color w:val="000000"/>
          <w:u w:val="single"/>
        </w:rPr>
        <w:t>should</w:t>
      </w:r>
      <w:r>
        <w:rPr>
          <w:rFonts w:ascii="Times New Roman" w:hAnsi="Times New Roman"/>
          <w:color w:val="000000"/>
        </w:rPr>
        <w:t xml:space="preserve"> </w:t>
      </w:r>
      <w:r>
        <w:rPr>
          <w:rFonts w:ascii="Times New Roman" w:hAnsi="Times New Roman"/>
          <w:color w:val="000000"/>
          <w:u w:val="single"/>
        </w:rPr>
        <w:t>occur</w:t>
      </w:r>
      <w:r>
        <w:rPr>
          <w:rFonts w:ascii="Times New Roman" w:hAnsi="Times New Roman"/>
          <w:color w:val="000000"/>
          <w:u w:val="single"/>
        </w:rPr>
        <w:t>within</w:t>
      </w:r>
      <w:r>
        <w:rPr>
          <w:rFonts w:ascii="Times New Roman" w:hAnsi="Times New Roman"/>
          <w:color w:val="000000"/>
          <w:u w:val="single"/>
        </w:rPr>
        <w:t>five (5)</w:t>
      </w:r>
      <w:r>
        <w:rPr>
          <w:rFonts w:ascii="Times New Roman" w:hAnsi="Times New Roman"/>
          <w:color w:val="000000"/>
          <w:u w:val="single"/>
        </w:rPr>
        <w:t>business</w:t>
      </w:r>
      <w:r>
        <w:rPr>
          <w:rFonts w:ascii="Times New Roman" w:hAnsi="Times New Roman"/>
          <w:color w:val="000000"/>
        </w:rPr>
        <w:t xml:space="preserve"> </w:t>
      </w:r>
      <w:r>
        <w:rPr>
          <w:rFonts w:ascii="Times New Roman" w:hAnsi="Times New Roman"/>
          <w:color w:val="000000"/>
          <w:u w:val="single"/>
        </w:rPr>
        <w:t>days</w:t>
      </w:r>
      <w:r>
        <w:rPr>
          <w:rFonts w:ascii="Times New Roman" w:hAnsi="Times New Roman"/>
          <w:color w:val="000000"/>
        </w:rPr>
        <w:t xml:space="preserve"> of the contractor’s notification. The contractor shall plan for sufficient time for scheduling the shipment and standard ground transportation for its material to arrive at the destination by the Contract Delivery Date (CDD).</w:t>
      </w:r>
    </w:p>
    <w:p>
      <w:pPr>
        <w:pStyle w:val="Normal"/>
        <w:pBdr>
          <w:top w:space="5"/>
          <w:left w:space="5"/>
          <w:bottom w:space="5"/>
          <w:right w:space="5"/>
        </w:pBdr>
        <w:spacing w:after="0"/>
        <w:ind w:left="225"/>
        <w:jc w:val="left"/>
      </w:pPr>
      <w:r>
        <w:rPr>
          <w:rFonts w:ascii="Times New Roman" w:hAnsi="Times New Roman"/>
          <w:color w:val="000000"/>
        </w:rPr>
        <w:t>(b) Address the following special accommodations:</w:t>
      </w:r>
    </w:p>
    <w:p>
      <w:pPr>
        <w:pBdr>
          <w:top w:space="5"/>
          <w:left w:space="5"/>
          <w:bottom w:space="5"/>
          <w:right w:space="5"/>
        </w:pBdr>
        <w:spacing w:after="0"/>
        <w:ind w:left="945"/>
        <w:jc w:val="left"/>
      </w:pPr>
      <w:r>
        <w:rPr>
          <w:rFonts w:ascii="Times New Roman" w:hAnsi="Times New Roman"/>
          <w:b w:val="false"/>
          <w:i w:val="false"/>
          <w:color w:val="000000"/>
          <w:sz w:val="22"/>
        </w:rPr>
        <w:t>(i) If an order specifies carrier equipment when requested by the Government; or</w:t>
      </w:r>
    </w:p>
    <w:p>
      <w:pPr>
        <w:pBdr>
          <w:top w:space="5"/>
          <w:left w:space="5"/>
          <w:bottom w:space="5"/>
          <w:right w:space="5"/>
        </w:pBdr>
        <w:spacing w:after="0"/>
        <w:ind w:left="945"/>
        <w:jc w:val="left"/>
      </w:pPr>
      <w:r>
        <w:rPr>
          <w:rFonts w:ascii="Times New Roman" w:hAnsi="Times New Roman"/>
          <w:b w:val="false"/>
          <w:i w:val="false"/>
          <w:color w:val="000000"/>
          <w:sz w:val="22"/>
        </w:rPr>
        <w:t>(ii) If an order does not specify carrier equipment, the order appropriate carrier equipment should not be in excess of capacity to accommodate shipment;</w:t>
      </w:r>
    </w:p>
    <w:p>
      <w:pPr>
        <w:pStyle w:val="Normal"/>
        <w:pBdr>
          <w:top w:space="5"/>
          <w:left w:space="5"/>
          <w:bottom w:space="5"/>
          <w:right w:space="5"/>
        </w:pBdr>
        <w:spacing w:after="0"/>
        <w:ind w:left="225"/>
        <w:jc w:val="left"/>
      </w:pPr>
      <w:r>
        <w:rPr>
          <w:rFonts w:ascii="Times New Roman" w:hAnsi="Times New Roman"/>
          <w:color w:val="000000"/>
        </w:rPr>
        <w:t>(c) Deliver the shipment in good order and condition to the carrier, and load, stow, trim, block, and/or brace carload or truckload shipment (when loaded by the contractor) on or in the carrier’s conveyance as required by carrier rules and regulations.</w:t>
      </w:r>
    </w:p>
    <w:p>
      <w:pPr>
        <w:pStyle w:val="Normal"/>
        <w:pBdr>
          <w:top w:space="5"/>
          <w:left w:space="5"/>
          <w:bottom w:space="5"/>
          <w:right w:space="5"/>
        </w:pBdr>
        <w:spacing w:after="0"/>
        <w:ind w:left="225"/>
        <w:jc w:val="left"/>
      </w:pPr>
      <w:r>
        <w:rPr>
          <w:rFonts w:ascii="Times New Roman" w:hAnsi="Times New Roman"/>
          <w:color w:val="000000"/>
        </w:rPr>
        <w:t>(3) The contractor is responsible for any loss and/or damage to the goods occurring before delivery to the carrier as a result of improper loading, stowing, trimming, blocking, and/or bracing of the shipment if loaded by the contractor on or in the carrier’s conveyance.</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(e) The contracting officer shall include procurement note C16 in solicitations and contracts issued by DLA Aviation, DLA Land and Maritime, and DLA Troop Support with f.o.b. origin and inspection/acceptance at destination for manual solicitations, except as specified in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47.305-3-90</w:t>
        </w:r>
      </w:hyperlink>
      <w:r>
        <w:rPr>
          <w:rFonts w:ascii="Times New Roman" w:hAnsi="Times New Roman"/>
          <w:b w:val="false"/>
          <w:i w:val="false"/>
          <w:color w:val="000000"/>
          <w:sz w:val="22"/>
        </w:rPr>
        <w:t>(a)-(c).</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C16 First Destination Transportation (FDT) Program, Government-Arranged Transportation for Manual Awards (AUG 2017)</w:t>
      </w:r>
    </w:p>
    <w:p>
      <w:pPr>
        <w:pStyle w:val="Normal"/>
        <w:pBdr>
          <w:top w:space="5"/>
          <w:left w:space="5"/>
          <w:bottom w:space="5"/>
          <w:right w:space="5"/>
        </w:pBdr>
        <w:spacing w:after="0"/>
        <w:ind w:left="225"/>
        <w:jc w:val="left"/>
      </w:pPr>
      <w:r>
        <w:rPr>
          <w:rFonts w:ascii="Times New Roman" w:hAnsi="Times New Roman"/>
          <w:color w:val="000000"/>
        </w:rPr>
        <w:t>(1) Definitions.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Government-arranged</w:t>
      </w:r>
      <w:r>
        <w:rPr>
          <w:rFonts w:ascii="Times New Roman" w:hAnsi="Times New Roman"/>
          <w:color w:val="000000"/>
        </w:rPr>
        <w:t xml:space="preserve"> </w:t>
      </w:r>
      <w:r>
        <w:rPr>
          <w:rFonts w:ascii="Times New Roman" w:hAnsi="Times New Roman"/>
          <w:i/>
          <w:color w:val="000000"/>
        </w:rPr>
        <w:t>t</w:t>
      </w:r>
      <w:r>
        <w:rPr>
          <w:rFonts w:ascii="Times New Roman" w:hAnsi="Times New Roman"/>
          <w:i/>
          <w:color w:val="000000"/>
        </w:rPr>
        <w:t>ransportation</w:t>
      </w:r>
      <w:r>
        <w:rPr>
          <w:rFonts w:ascii="Times New Roman" w:hAnsi="Times New Roman"/>
          <w:color w:val="000000"/>
        </w:rPr>
        <w:t>” means the Government is responsible for transportation costs, providing the carrier, and scheduling the shipment pickup contingent upon proper contractor notification in VSM (see procurement note C20).</w:t>
      </w:r>
    </w:p>
    <w:p>
      <w:pPr>
        <w:pStyle w:val="Normal"/>
        <w:pBdr>
          <w:top w:space="5"/>
          <w:left w:space="5"/>
          <w:bottom w:space="5"/>
          <w:right w:space="5"/>
        </w:pBdr>
        <w:spacing w:after="0"/>
        <w:ind w:left="225"/>
        <w:jc w:val="left"/>
      </w:pPr>
      <w:r>
        <w:rPr>
          <w:rFonts w:ascii="Times New Roman" w:hAnsi="Times New Roman"/>
          <w:color w:val="000000"/>
        </w:rPr>
        <w:t>(2) The contractor determines its transportation processes, controls, or costs. The contractor may submit an offer based on f.o.b. destination if it offers a better value to the Government.</w:t>
      </w:r>
    </w:p>
    <w:p>
      <w:pPr>
        <w:pStyle w:val="Normal"/>
        <w:pBdr>
          <w:top w:space="5"/>
          <w:left w:space="5"/>
          <w:bottom w:space="5"/>
          <w:right w:space="5"/>
        </w:pBdr>
        <w:spacing w:after="0"/>
        <w:ind w:left="225"/>
        <w:jc w:val="left"/>
      </w:pPr>
      <w:r>
        <w:rPr>
          <w:rFonts w:ascii="Times New Roman" w:hAnsi="Times New Roman"/>
          <w:color w:val="000000"/>
        </w:rPr>
        <w:t>(3) The contractor shall:</w:t>
      </w:r>
    </w:p>
    <w:p>
      <w:pPr>
        <w:pStyle w:val="Normal"/>
        <w:pBdr>
          <w:top w:space="5"/>
          <w:left w:space="5"/>
          <w:bottom w:space="5"/>
          <w:right w:space="5"/>
        </w:pBdr>
        <w:spacing w:after="0"/>
        <w:ind w:left="225"/>
        <w:jc w:val="left"/>
      </w:pPr>
      <w:r>
        <w:rPr>
          <w:rFonts w:ascii="Times New Roman" w:hAnsi="Times New Roman"/>
          <w:color w:val="000000"/>
        </w:rPr>
        <w:t xml:space="preserve">(a) Use the VSM to notify the Government that the materiel is ready to ship. The Government can take up to two </w:t>
      </w:r>
      <w:r>
        <w:rPr>
          <w:rFonts w:ascii="Times New Roman" w:hAnsi="Times New Roman"/>
          <w:color w:val="000000"/>
          <w:u w:val="single"/>
        </w:rPr>
        <w:t>(2)</w:t>
      </w:r>
      <w:r>
        <w:rPr>
          <w:rFonts w:ascii="Times New Roman" w:hAnsi="Times New Roman"/>
          <w:color w:val="000000"/>
          <w:u w:val="single"/>
        </w:rPr>
        <w:t>full</w:t>
      </w:r>
      <w:r>
        <w:rPr>
          <w:rFonts w:ascii="Times New Roman" w:hAnsi="Times New Roman"/>
          <w:color w:val="000000"/>
          <w:u w:val="single"/>
        </w:rPr>
        <w:t>business</w:t>
      </w:r>
      <w:r>
        <w:rPr>
          <w:rFonts w:ascii="Times New Roman" w:hAnsi="Times New Roman"/>
          <w:color w:val="000000"/>
        </w:rPr>
        <w:t xml:space="preserve"> </w:t>
      </w:r>
      <w:r>
        <w:rPr>
          <w:rFonts w:ascii="Times New Roman" w:hAnsi="Times New Roman"/>
          <w:color w:val="000000"/>
          <w:u w:val="single"/>
        </w:rPr>
        <w:t>days</w:t>
      </w:r>
      <w:r>
        <w:rPr>
          <w:rFonts w:ascii="Times New Roman" w:hAnsi="Times New Roman"/>
          <w:color w:val="000000"/>
        </w:rPr>
        <w:t xml:space="preserve"> </w:t>
      </w:r>
      <w:r>
        <w:rPr>
          <w:rFonts w:ascii="Times New Roman" w:hAnsi="Times New Roman"/>
          <w:color w:val="000000"/>
          <w:u w:val="single"/>
        </w:rPr>
        <w:t>to schedule</w:t>
      </w:r>
      <w:r>
        <w:rPr>
          <w:rFonts w:ascii="Times New Roman" w:hAnsi="Times New Roman"/>
          <w:color w:val="000000"/>
          <w:u w:val="single"/>
        </w:rPr>
        <w:t>the shipment. P</w:t>
      </w:r>
      <w:r>
        <w:rPr>
          <w:rFonts w:ascii="Times New Roman" w:hAnsi="Times New Roman"/>
          <w:color w:val="000000"/>
          <w:u w:val="single"/>
        </w:rPr>
        <w:t>ick-up</w:t>
      </w:r>
      <w:r>
        <w:rPr>
          <w:rFonts w:ascii="Times New Roman" w:hAnsi="Times New Roman"/>
          <w:color w:val="000000"/>
        </w:rPr>
        <w:t xml:space="preserve"> </w:t>
      </w:r>
      <w:r>
        <w:rPr>
          <w:rFonts w:ascii="Times New Roman" w:hAnsi="Times New Roman"/>
          <w:color w:val="000000"/>
          <w:u w:val="single"/>
        </w:rPr>
        <w:t>should</w:t>
      </w:r>
      <w:r>
        <w:rPr>
          <w:rFonts w:ascii="Times New Roman" w:hAnsi="Times New Roman"/>
          <w:color w:val="000000"/>
        </w:rPr>
        <w:t xml:space="preserve"> </w:t>
      </w:r>
      <w:r>
        <w:rPr>
          <w:rFonts w:ascii="Times New Roman" w:hAnsi="Times New Roman"/>
          <w:color w:val="000000"/>
          <w:u w:val="single"/>
        </w:rPr>
        <w:t>occur</w:t>
      </w:r>
      <w:r>
        <w:rPr>
          <w:rFonts w:ascii="Times New Roman" w:hAnsi="Times New Roman"/>
          <w:color w:val="000000"/>
          <w:u w:val="single"/>
        </w:rPr>
        <w:t>within</w:t>
      </w:r>
      <w:r>
        <w:rPr>
          <w:rFonts w:ascii="Times New Roman" w:hAnsi="Times New Roman"/>
          <w:color w:val="000000"/>
          <w:u w:val="single"/>
        </w:rPr>
        <w:t>five (5)</w:t>
      </w:r>
      <w:r>
        <w:rPr>
          <w:rFonts w:ascii="Times New Roman" w:hAnsi="Times New Roman"/>
          <w:color w:val="000000"/>
          <w:u w:val="single"/>
        </w:rPr>
        <w:t>business</w:t>
      </w:r>
      <w:r>
        <w:rPr>
          <w:rFonts w:ascii="Times New Roman" w:hAnsi="Times New Roman"/>
          <w:color w:val="000000"/>
        </w:rPr>
        <w:t xml:space="preserve"> </w:t>
      </w:r>
      <w:r>
        <w:rPr>
          <w:rFonts w:ascii="Times New Roman" w:hAnsi="Times New Roman"/>
          <w:color w:val="000000"/>
          <w:u w:val="single"/>
        </w:rPr>
        <w:t>days</w:t>
      </w:r>
      <w:r>
        <w:rPr>
          <w:rFonts w:ascii="Times New Roman" w:hAnsi="Times New Roman"/>
          <w:color w:val="000000"/>
        </w:rPr>
        <w:t xml:space="preserve"> of the contractor’s notification. The contractor shall plan for sufficient time for scheduling the shipment and standard ground transportation for its material to arrive at the destination by the Contract Delivery Date (CDD).</w:t>
      </w:r>
    </w:p>
    <w:p>
      <w:pPr>
        <w:pStyle w:val="Normal"/>
        <w:pBdr>
          <w:top w:space="5"/>
          <w:left w:space="5"/>
          <w:bottom w:space="5"/>
          <w:right w:space="5"/>
        </w:pBdr>
        <w:spacing w:after="0"/>
        <w:ind w:left="225"/>
        <w:jc w:val="left"/>
      </w:pPr>
      <w:r>
        <w:rPr>
          <w:rFonts w:ascii="Times New Roman" w:hAnsi="Times New Roman"/>
          <w:color w:val="000000"/>
        </w:rPr>
        <w:t>(b) Address the following special accommodations:</w:t>
      </w:r>
    </w:p>
    <w:p>
      <w:pPr>
        <w:pBdr>
          <w:top w:space="5"/>
          <w:left w:space="5"/>
          <w:bottom w:space="5"/>
          <w:right w:space="5"/>
        </w:pBdr>
        <w:spacing w:after="0"/>
        <w:ind w:left="945"/>
        <w:jc w:val="left"/>
      </w:pPr>
      <w:r>
        <w:rPr>
          <w:rFonts w:ascii="Times New Roman" w:hAnsi="Times New Roman"/>
          <w:b w:val="false"/>
          <w:i w:val="false"/>
          <w:color w:val="000000"/>
          <w:sz w:val="22"/>
        </w:rPr>
        <w:t>(i) If an order specifies carrier equipment when requested by the Government; or</w:t>
      </w:r>
    </w:p>
    <w:p>
      <w:pPr>
        <w:pBdr>
          <w:top w:space="5"/>
          <w:left w:space="5"/>
          <w:bottom w:space="5"/>
          <w:right w:space="5"/>
        </w:pBdr>
        <w:spacing w:after="0"/>
        <w:ind w:left="945"/>
        <w:jc w:val="left"/>
      </w:pPr>
      <w:r>
        <w:rPr>
          <w:rFonts w:ascii="Times New Roman" w:hAnsi="Times New Roman"/>
          <w:b w:val="false"/>
          <w:i w:val="false"/>
          <w:color w:val="000000"/>
          <w:sz w:val="22"/>
        </w:rPr>
        <w:t>(ii) If an order does not specify carrier equipment, the order appropriate carrier equipment should not be in excess of capacity to accommodate shipment;</w:t>
      </w:r>
    </w:p>
    <w:p>
      <w:pPr>
        <w:pStyle w:val="Normal"/>
        <w:pBdr>
          <w:top w:space="5"/>
          <w:left w:space="5"/>
          <w:bottom w:space="5"/>
          <w:right w:space="5"/>
        </w:pBdr>
        <w:spacing w:after="0"/>
        <w:ind w:left="225"/>
        <w:jc w:val="left"/>
      </w:pPr>
      <w:r>
        <w:rPr>
          <w:rFonts w:ascii="Times New Roman" w:hAnsi="Times New Roman"/>
          <w:color w:val="000000"/>
        </w:rPr>
        <w:t>(c) Deliver the shipment in good order and condition to the carrier, and load, stow, trim, block, and/or brace carload or truckload shipment (when loaded by the contractor) on or in the carrier’s conveyance as required by carrier rules and regulations.</w:t>
      </w:r>
    </w:p>
    <w:p>
      <w:pPr>
        <w:pStyle w:val="Normal"/>
        <w:pBdr>
          <w:top w:space="5"/>
          <w:left w:space="5"/>
          <w:bottom w:space="5"/>
          <w:right w:space="5"/>
        </w:pBdr>
        <w:spacing w:after="0"/>
        <w:ind w:left="225"/>
        <w:jc w:val="left"/>
      </w:pPr>
      <w:r>
        <w:rPr>
          <w:rFonts w:ascii="Times New Roman" w:hAnsi="Times New Roman"/>
          <w:color w:val="000000"/>
        </w:rPr>
        <w:t>(4) The contractor is responsible for any loss and/or damage to the goods occurring before delivery to the carrier as a result of improper loading, stowing, trimming, blocking, and/or bracing of the shipment if loaded by the contractor on or in the carrier’s conveyance.</w:t>
      </w:r>
    </w:p>
    <w:p>
      <w:pPr>
        <w:pStyle w:val="Normal"/>
        <w:pBdr>
          <w:top w:space="5"/>
          <w:left w:space="5"/>
          <w:bottom w:space="5"/>
          <w:right w:space="5"/>
        </w:pBdr>
        <w:spacing w:after="0"/>
        <w:ind w:left="225"/>
        <w:jc w:val="left"/>
      </w:pPr>
      <w:r>
        <w:rPr>
          <w:rFonts w:ascii="Times New Roman" w:hAnsi="Times New Roman"/>
          <w:color w:val="000000"/>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47.305-3-90.dita#DLAD_47_305-3-90" Type="http://schemas.openxmlformats.org/officeDocument/2006/relationships/hyperlink" Id="rId4"/>
    <Relationship TargetMode="External" Target="47.305-3-90.dita#DLAD_47_305-3-90" Type="http://schemas.openxmlformats.org/officeDocument/2006/relationships/hyperlink" Id="rId5"/>
    <Relationship TargetMode="External" Target="47.305-3-90.dita#DLAD_47_305-3-90"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