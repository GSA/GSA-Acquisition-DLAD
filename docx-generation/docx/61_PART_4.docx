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</w:t>
      </w:r>
      <w:r>
        <w:rPr>
          <w:rFonts w:ascii="Times New Roman" w:hAnsi="Times New Roman"/>
          <w:color w:val="000000"/>
        </w:rPr>
        <w:t xml:space="preserve"> – ADMINISTRATIVE MATTERS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4.2 – CONTRACT DISTRIBUTION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4.270 Electronic Document Access.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4.270-2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4.5 – ELECTRONIC COMMERCE IN CONTRACTING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4.502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4.6 – CONTRACTING REPORTING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4.606 Reporting Data.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4.606-90 Source selection process data element.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4.7 – CONTRACTOR RECORDS RETENTION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4.703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4.8 – GOVERNMENT CONTRACT FILES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4.802 Contract files.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4.804 Closeout of contract files.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4.805 Storage, handling, and contract files.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4.13 – PERSONAL IDENTITY VERIFICATION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4.1302 Acquisition of approved products and services for personal identity verification.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4.1303 Contract clause.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4.1303-90 Personal identity verification of contractor personnel.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4.16 – UNIQUE PROCUREMENT INSTRUMENT IDENTIFIERS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4.1601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4.71 – UNIFORM CONTRACT LINE ITEM NUMBERING SYSTEM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4.7103-2 Numbering procedures.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4.7104-2 Numbering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4.73 —SAFEGUARDING COVERED DEFENSE INFORMATION AND CYBER INCIDENT REPORTING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4.7301 Definitions.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4.7303-1 General.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4.7303-3 Cyber incident and compromise reporting.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.2.dita#DLAD_SUBPART_4_2" Type="http://schemas.openxmlformats.org/officeDocument/2006/relationships/hyperlink" Id="rId4"/>
    <Relationship TargetMode="External" Target="4.270.dita#DLAD_4_270" Type="http://schemas.openxmlformats.org/officeDocument/2006/relationships/hyperlink" Id="rId5"/>
    <Relationship TargetMode="External" Target="4.270-2.dita#DLAD_4_270-2" Type="http://schemas.openxmlformats.org/officeDocument/2006/relationships/hyperlink" Id="rId6"/>
    <Relationship TargetMode="External" Target="SUBPART_4.5.dita#DLAD_SUBPART_4_5" Type="http://schemas.openxmlformats.org/officeDocument/2006/relationships/hyperlink" Id="rId7"/>
    <Relationship TargetMode="External" Target="4.502.dita#DLAD_4_502" Type="http://schemas.openxmlformats.org/officeDocument/2006/relationships/hyperlink" Id="rId8"/>
    <Relationship TargetMode="External" Target="SUBPART_4.6.dita#DLAD_SUBPART_4_6" Type="http://schemas.openxmlformats.org/officeDocument/2006/relationships/hyperlink" Id="rId9"/>
    <Relationship TargetMode="External" Target="4.606.dita#DLAD_4_606" Type="http://schemas.openxmlformats.org/officeDocument/2006/relationships/hyperlink" Id="rId10"/>
    <Relationship TargetMode="External" Target="4.606-90.dita#DLAD_4_606-90" Type="http://schemas.openxmlformats.org/officeDocument/2006/relationships/hyperlink" Id="rId11"/>
    <Relationship TargetMode="External" Target="SUBPART_4.7.dita#DLAD_SUBPART_4_7" Type="http://schemas.openxmlformats.org/officeDocument/2006/relationships/hyperlink" Id="rId12"/>
    <Relationship TargetMode="External" Target="4.703.dita#DLAD_4_703" Type="http://schemas.openxmlformats.org/officeDocument/2006/relationships/hyperlink" Id="rId13"/>
    <Relationship TargetMode="External" Target="SUBPART_4.8.dita#DLAD_SUBPART_4_8" Type="http://schemas.openxmlformats.org/officeDocument/2006/relationships/hyperlink" Id="rId14"/>
    <Relationship TargetMode="External" Target="4.802.dita#DLAD_4_802" Type="http://schemas.openxmlformats.org/officeDocument/2006/relationships/hyperlink" Id="rId15"/>
    <Relationship TargetMode="External" Target="4.804.dita#DLAD_4_804" Type="http://schemas.openxmlformats.org/officeDocument/2006/relationships/hyperlink" Id="rId16"/>
    <Relationship TargetMode="External" Target="4.805.dita#DLAD_4_805" Type="http://schemas.openxmlformats.org/officeDocument/2006/relationships/hyperlink" Id="rId17"/>
    <Relationship TargetMode="External" Target="SUBPART_4.13.dita#DLAD_SUBPART_4_13" Type="http://schemas.openxmlformats.org/officeDocument/2006/relationships/hyperlink" Id="rId18"/>
    <Relationship TargetMode="External" Target="4.1302.dita#DLAD_4_1302" Type="http://schemas.openxmlformats.org/officeDocument/2006/relationships/hyperlink" Id="rId19"/>
    <Relationship TargetMode="External" Target="4.1303.dita#DLAD_4_1303" Type="http://schemas.openxmlformats.org/officeDocument/2006/relationships/hyperlink" Id="rId20"/>
    <Relationship TargetMode="External" Target="4.1303-90.dita#DLAD_4_1303-90" Type="http://schemas.openxmlformats.org/officeDocument/2006/relationships/hyperlink" Id="rId21"/>
    <Relationship TargetMode="External" Target="SUBPART_4.16.dita#DLAD_SUBPART_4_16" Type="http://schemas.openxmlformats.org/officeDocument/2006/relationships/hyperlink" Id="rId22"/>
    <Relationship TargetMode="External" Target="4.1601.dita#DLAD_4_1601" Type="http://schemas.openxmlformats.org/officeDocument/2006/relationships/hyperlink" Id="rId23"/>
    <Relationship TargetMode="External" Target="SUBPART_4.71.dita#DLAD_SUBPART_4_71" Type="http://schemas.openxmlformats.org/officeDocument/2006/relationships/hyperlink" Id="rId24"/>
    <Relationship TargetMode="External" Target="4.7103-2.dita#DLAD_4_7103-2" Type="http://schemas.openxmlformats.org/officeDocument/2006/relationships/hyperlink" Id="rId25"/>
    <Relationship TargetMode="External" Target="4.7104-2.dita#DLAD_4_7104-2" Type="http://schemas.openxmlformats.org/officeDocument/2006/relationships/hyperlink" Id="rId26"/>
    <Relationship TargetMode="External" Target="SUBPART_4.73.dita#DLAD_SUBPART_4_73" Type="http://schemas.openxmlformats.org/officeDocument/2006/relationships/hyperlink" Id="rId27"/>
    <Relationship TargetMode="External" Target="4.7301.dita#DLAD_4_7301" Type="http://schemas.openxmlformats.org/officeDocument/2006/relationships/hyperlink" Id="rId28"/>
    <Relationship TargetMode="External" Target="4.7303-1.dita#DLAD_4_7303-1" Type="http://schemas.openxmlformats.org/officeDocument/2006/relationships/hyperlink" Id="rId29"/>
    <Relationship TargetMode="External" Target="4.7303-3.dita#DLAD_4_7303-3" Type="http://schemas.openxmlformats.org/officeDocument/2006/relationships/hyperlink" Id="rId3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