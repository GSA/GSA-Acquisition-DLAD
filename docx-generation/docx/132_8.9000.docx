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**ID__DLAD_8_9000__ID**</w:t>
      </w:r>
    </w:p>
    <w:p>
      <w:pPr>
        <w:pStyle w:val="Heading3"/>
        <w:spacing w:after="199"/>
        <w:ind w:left="120"/>
        <w:jc w:val="left"/>
      </w:pPr>
      <w:r>
        <w:rPr>
          <w:rFonts w:ascii="Times New Roman" w:hAnsi="Times New Roman"/>
          <w:color w:val="000000"/>
          <w:sz w:val="31"/>
        </w:rPr>
        <w:t>8.9000</w:t>
      </w:r>
      <w:r>
        <w:rPr>
          <w:rFonts w:ascii="Times New Roman" w:hAnsi="Times New Roman"/>
          <w:color w:val="000000"/>
          <w:sz w:val="31"/>
        </w:rPr>
        <w:t xml:space="preserve"> FedMall.</w:t>
      </w:r>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r:id="rId6">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r:id="rId7">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r:id="rId8">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r:id="rId9">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fedmall.mil/" Type="http://schemas.openxmlformats.org/officeDocument/2006/relationships/hyperlink" Id="rId4"/>
    <Relationship TargetMode="External" Target="https://www.fedmall.mil/" Type="http://schemas.openxmlformats.org/officeDocument/2006/relationships/hyperlink" Id="rId5"/>
    <Relationship TargetMode="External" Target="38.9002.dita#DLAD_38_9002" Type="http://schemas.openxmlformats.org/officeDocument/2006/relationships/hyperlink" Id="rId6"/>
    <Relationship TargetMode="External" Target="38.9002.dita#DLAD_38_9002" Type="http://schemas.openxmlformats.org/officeDocument/2006/relationships/hyperlink" Id="rId7"/>
    <Relationship TargetMode="External" Target="SUBPART_51.1.dita#DLAD_SUBPART_51_1" Type="http://schemas.openxmlformats.org/officeDocument/2006/relationships/hyperlink" Id="rId8"/>
    <Relationship TargetMode="External" Target="13.301.dita#DLAD_13_301"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