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**ID__DLAD_PART_1__ID**</w:t>
      </w:r>
    </w:p>
    <w:p>
      <w:pPr>
        <w:pStyle w:val="Heading1"/>
        <w:spacing w:after="161"/>
        <w:ind w:left="120"/>
        <w:jc w:val="center"/>
      </w:pPr>
      <w:r>
        <w:rPr>
          <w:rFonts w:ascii="Times New Roman" w:hAnsi="Times New Roman"/>
          <w:color w:val="000000"/>
        </w:rPr>
        <w:t>PART 1</w:t>
      </w:r>
      <w:r>
        <w:rPr>
          <w:rFonts w:ascii="Times New Roman" w:hAnsi="Times New Roman"/>
          <w:color w:val="000000"/>
        </w:rPr>
        <w:t xml:space="preserve"> – FEDERAL ACQUISITION REGULATIONS SYSTEM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1.1 – PURPOSE, AUTHORITY, ISSUANCE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1.105 Issuance.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1.105-3 Copies.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1.170 Peer reviews.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1.2 – ADMINISTRATION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1.201-90 Maintenance of the DLAD.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1.201-91 Amendment of regulations.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1.3 – AGENCY ACQUISITION REGULATIONS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1.301 Policy.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1.304 Agency control and compliance procedures.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1.4 – DEVIATIONS FROM THE FAR</w:t>
        </w:r>
      </w:hyperlink>
    </w:p>
    <w:p>
      <w:pPr>
        <w:numPr>
          <w:ilvl w:val="1"/>
          <w:numId w:val="4"/>
        </w:numPr>
        <w:spacing w:after="0"/>
        <w:jc w:val="left"/>
      </w:pPr>
      <w:hyperlink r:id="rId1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1.402 Policy.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1.5 – AGENCY AND PUBLIC PARTICIPATION</w:t>
        </w:r>
      </w:hyperlink>
    </w:p>
    <w:p>
      <w:pPr>
        <w:numPr>
          <w:ilvl w:val="1"/>
          <w:numId w:val="5"/>
        </w:numPr>
        <w:spacing w:after="0"/>
        <w:jc w:val="left"/>
      </w:pPr>
      <w:hyperlink r:id="rId1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1.501-2 Opportunity for public comments.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1.6 – CAREER DEVELOPMENT, CONTRACTING AUTHORITY AND RESPONSIBILITIES</w:t>
        </w:r>
      </w:hyperlink>
    </w:p>
    <w:p>
      <w:pPr>
        <w:numPr>
          <w:ilvl w:val="1"/>
          <w:numId w:val="6"/>
        </w:numPr>
        <w:spacing w:after="0"/>
        <w:jc w:val="left"/>
      </w:pPr>
      <w:hyperlink r:id="rId1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1.601 General.</w:t>
        </w:r>
      </w:hyperlink>
    </w:p>
    <w:p>
      <w:pPr>
        <w:numPr>
          <w:ilvl w:val="1"/>
          <w:numId w:val="6"/>
        </w:numPr>
        <w:spacing w:after="0"/>
        <w:jc w:val="left"/>
      </w:pPr>
      <w:hyperlink r:id="rId2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1.601-90 Critical acquisition responsibilities.</w:t>
        </w:r>
      </w:hyperlink>
    </w:p>
    <w:p>
      <w:pPr>
        <w:numPr>
          <w:ilvl w:val="1"/>
          <w:numId w:val="6"/>
        </w:numPr>
        <w:spacing w:after="0"/>
        <w:jc w:val="left"/>
      </w:pPr>
      <w:hyperlink r:id="rId2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1.601-91 Contract Quality Review (CQR) Program.</w:t>
        </w:r>
      </w:hyperlink>
    </w:p>
    <w:p>
      <w:pPr>
        <w:numPr>
          <w:ilvl w:val="1"/>
          <w:numId w:val="6"/>
        </w:numPr>
        <w:spacing w:after="0"/>
        <w:jc w:val="left"/>
      </w:pPr>
      <w:hyperlink r:id="rId2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1.602-2 Responsibilities.</w:t>
        </w:r>
      </w:hyperlink>
    </w:p>
    <w:p>
      <w:pPr>
        <w:numPr>
          <w:ilvl w:val="1"/>
          <w:numId w:val="6"/>
        </w:numPr>
        <w:spacing w:after="0"/>
        <w:jc w:val="left"/>
      </w:pPr>
      <w:hyperlink r:id="rId2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1.602-2-90 Automated Procurement Systems Internal Controls (APSIC) Program.</w:t>
        </w:r>
      </w:hyperlink>
    </w:p>
    <w:p>
      <w:pPr>
        <w:numPr>
          <w:ilvl w:val="1"/>
          <w:numId w:val="6"/>
        </w:numPr>
        <w:spacing w:after="0"/>
        <w:jc w:val="left"/>
      </w:pPr>
      <w:hyperlink r:id="rId2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1.602-2-91 Pricing Oversight Program.</w:t>
        </w:r>
      </w:hyperlink>
    </w:p>
    <w:p>
      <w:pPr>
        <w:numPr>
          <w:ilvl w:val="1"/>
          <w:numId w:val="6"/>
        </w:numPr>
        <w:spacing w:after="0"/>
        <w:jc w:val="left"/>
      </w:pPr>
      <w:hyperlink r:id="rId2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1.602-3 Ratification of unauthorized commitments.</w:t>
        </w:r>
      </w:hyperlink>
    </w:p>
    <w:p>
      <w:pPr>
        <w:numPr>
          <w:ilvl w:val="1"/>
          <w:numId w:val="6"/>
        </w:numPr>
        <w:spacing w:after="0"/>
        <w:jc w:val="left"/>
      </w:pPr>
      <w:hyperlink r:id="rId2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1.602-90 Contracting Officer (KO) Warrant Program.</w:t>
        </w:r>
      </w:hyperlink>
    </w:p>
    <w:p>
      <w:pPr>
        <w:numPr>
          <w:ilvl w:val="1"/>
          <w:numId w:val="6"/>
        </w:numPr>
        <w:spacing w:after="0"/>
        <w:jc w:val="left"/>
      </w:pPr>
      <w:hyperlink r:id="rId2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1.602-91 Nonappropriated funds.</w:t>
        </w:r>
      </w:hyperlink>
    </w:p>
    <w:p>
      <w:pPr>
        <w:numPr>
          <w:ilvl w:val="1"/>
          <w:numId w:val="6"/>
        </w:numPr>
        <w:spacing w:after="0"/>
        <w:jc w:val="left"/>
      </w:pPr>
      <w:hyperlink r:id="rId2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1.603-3-90 Micro–purchase contracting authority.</w:t>
        </w:r>
      </w:hyperlink>
    </w:p>
    <w:p>
      <w:pPr>
        <w:numPr>
          <w:ilvl w:val="1"/>
          <w:numId w:val="6"/>
        </w:numPr>
        <w:spacing w:after="0"/>
        <w:jc w:val="left"/>
      </w:pPr>
      <w:hyperlink r:id="rId2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1.603-3-91 Ordering officers.</w:t>
        </w:r>
      </w:hyperlink>
    </w:p>
    <w:p>
      <w:pPr>
        <w:numPr>
          <w:ilvl w:val="1"/>
          <w:numId w:val="6"/>
        </w:numPr>
        <w:spacing w:after="0"/>
        <w:jc w:val="left"/>
      </w:pPr>
      <w:hyperlink r:id="rId3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1.604 Contracting officer’s representative (COR).</w:t>
        </w:r>
      </w:hyperlink>
    </w:p>
    <w:p>
      <w:pPr>
        <w:numPr>
          <w:ilvl w:val="1"/>
          <w:numId w:val="6"/>
        </w:numPr>
        <w:spacing w:after="0"/>
        <w:jc w:val="left"/>
      </w:pPr>
      <w:hyperlink r:id="rId3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1.670 Appointment of property administrators and plant clearance officers.</w:t>
        </w:r>
      </w:hyperlink>
    </w:p>
    <w:p>
      <w:pPr>
        <w:numPr>
          <w:ilvl w:val="1"/>
          <w:numId w:val="6"/>
        </w:numPr>
        <w:spacing w:after="0"/>
        <w:jc w:val="left"/>
      </w:pPr>
      <w:hyperlink r:id="rId3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1.690 Contract clearance and oversight.</w:t>
        </w:r>
      </w:hyperlink>
    </w:p>
    <w:p>
      <w:pPr>
        <w:numPr>
          <w:ilvl w:val="1"/>
          <w:numId w:val="6"/>
        </w:numPr>
        <w:spacing w:after="0"/>
        <w:jc w:val="left"/>
      </w:pPr>
      <w:hyperlink r:id="rId3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1.690-1 Establishment of clearance authority.</w:t>
        </w:r>
      </w:hyperlink>
    </w:p>
    <w:p>
      <w:pPr>
        <w:numPr>
          <w:ilvl w:val="1"/>
          <w:numId w:val="6"/>
        </w:numPr>
        <w:spacing w:after="0"/>
        <w:jc w:val="left"/>
      </w:pPr>
      <w:hyperlink r:id="rId3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1.690-2 Portfolio reviews.</w:t>
        </w:r>
      </w:hyperlink>
    </w:p>
    <w:p>
      <w:pPr>
        <w:numPr>
          <w:ilvl w:val="1"/>
          <w:numId w:val="6"/>
        </w:numPr>
        <w:spacing w:after="0"/>
        <w:jc w:val="left"/>
      </w:pPr>
      <w:hyperlink r:id="rId3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1.690-3 Strategic solution analysis reviews.</w:t>
        </w:r>
      </w:hyperlink>
    </w:p>
    <w:p>
      <w:pPr>
        <w:numPr>
          <w:ilvl w:val="1"/>
          <w:numId w:val="6"/>
        </w:numPr>
        <w:spacing w:after="0"/>
        <w:jc w:val="left"/>
      </w:pPr>
      <w:hyperlink r:id="rId3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1.690-4 Strategic contract (STRATCON) oversight.</w:t>
        </w:r>
      </w:hyperlink>
    </w:p>
    <w:p>
      <w:pPr>
        <w:numPr>
          <w:ilvl w:val="1"/>
          <w:numId w:val="6"/>
        </w:numPr>
        <w:spacing w:after="0"/>
        <w:jc w:val="left"/>
      </w:pPr>
      <w:hyperlink r:id="rId3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1.690-5 Business case analysis (BCA).</w:t>
        </w:r>
      </w:hyperlink>
    </w:p>
    <w:p>
      <w:pPr>
        <w:numPr>
          <w:ilvl w:val="1"/>
          <w:numId w:val="6"/>
        </w:numPr>
        <w:spacing w:after="0"/>
        <w:jc w:val="left"/>
      </w:pPr>
      <w:hyperlink r:id="rId3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1.691 Legal review.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SUBPART_1.1.dita#DLAD_SUBPART_1_1" Type="http://schemas.openxmlformats.org/officeDocument/2006/relationships/hyperlink" Id="rId4"/>
    <Relationship TargetMode="External" Target="1.105.dita#DLAD_1_105" Type="http://schemas.openxmlformats.org/officeDocument/2006/relationships/hyperlink" Id="rId5"/>
    <Relationship TargetMode="External" Target="1.105-3.dita#DLAD_1_105-3" Type="http://schemas.openxmlformats.org/officeDocument/2006/relationships/hyperlink" Id="rId6"/>
    <Relationship TargetMode="External" Target="1.170.dita#DLAD_1_170" Type="http://schemas.openxmlformats.org/officeDocument/2006/relationships/hyperlink" Id="rId7"/>
    <Relationship TargetMode="External" Target="SUBPART_1.2.dita#DLAD_SUBPART_1_2" Type="http://schemas.openxmlformats.org/officeDocument/2006/relationships/hyperlink" Id="rId8"/>
    <Relationship TargetMode="External" Target="1.201-90.dita#DLAD_1_201-90" Type="http://schemas.openxmlformats.org/officeDocument/2006/relationships/hyperlink" Id="rId9"/>
    <Relationship TargetMode="External" Target="1.201-91.dita#DLAD_1_201-91" Type="http://schemas.openxmlformats.org/officeDocument/2006/relationships/hyperlink" Id="rId10"/>
    <Relationship TargetMode="External" Target="SUBPART_1.3.dita#DLAD_SUBPART_1_3" Type="http://schemas.openxmlformats.org/officeDocument/2006/relationships/hyperlink" Id="rId11"/>
    <Relationship TargetMode="External" Target="1.301.dita#DLAD_1_301" Type="http://schemas.openxmlformats.org/officeDocument/2006/relationships/hyperlink" Id="rId12"/>
    <Relationship TargetMode="External" Target="1.304.dita#DLAD_1_304" Type="http://schemas.openxmlformats.org/officeDocument/2006/relationships/hyperlink" Id="rId13"/>
    <Relationship TargetMode="External" Target="SUBPART_1.4.dita#DLAD_SUBPART_1_4" Type="http://schemas.openxmlformats.org/officeDocument/2006/relationships/hyperlink" Id="rId14"/>
    <Relationship TargetMode="External" Target="1.402.dita#DLAD_1_402" Type="http://schemas.openxmlformats.org/officeDocument/2006/relationships/hyperlink" Id="rId15"/>
    <Relationship TargetMode="External" Target="SUBPART_1.5.dita#DLAD_SUBPART_1_5" Type="http://schemas.openxmlformats.org/officeDocument/2006/relationships/hyperlink" Id="rId16"/>
    <Relationship TargetMode="External" Target="1.501-2.dita#DLAD_1_501-2" Type="http://schemas.openxmlformats.org/officeDocument/2006/relationships/hyperlink" Id="rId17"/>
    <Relationship TargetMode="External" Target="SUBPART_1.6.dita#DLAD_SUBPART_1_6" Type="http://schemas.openxmlformats.org/officeDocument/2006/relationships/hyperlink" Id="rId18"/>
    <Relationship TargetMode="External" Target="1.601.dita#DLAD_1_601" Type="http://schemas.openxmlformats.org/officeDocument/2006/relationships/hyperlink" Id="rId19"/>
    <Relationship TargetMode="External" Target="1.601-90.dita#DLAD_1_601-90" Type="http://schemas.openxmlformats.org/officeDocument/2006/relationships/hyperlink" Id="rId20"/>
    <Relationship TargetMode="External" Target="1.601-91.dita#DLAD_1_601-91" Type="http://schemas.openxmlformats.org/officeDocument/2006/relationships/hyperlink" Id="rId21"/>
    <Relationship TargetMode="External" Target="1.602-2.dita#DLAD_1_602-2" Type="http://schemas.openxmlformats.org/officeDocument/2006/relationships/hyperlink" Id="rId22"/>
    <Relationship TargetMode="External" Target="1.602-2-90.dita#DLAD_1_602-2-90" Type="http://schemas.openxmlformats.org/officeDocument/2006/relationships/hyperlink" Id="rId23"/>
    <Relationship TargetMode="External" Target="1.602-2-91.dita#DLAD_1_602-2-91" Type="http://schemas.openxmlformats.org/officeDocument/2006/relationships/hyperlink" Id="rId24"/>
    <Relationship TargetMode="External" Target="1.602-3.dita#DLAD_1_602-3" Type="http://schemas.openxmlformats.org/officeDocument/2006/relationships/hyperlink" Id="rId25"/>
    <Relationship TargetMode="External" Target="1.602-90.dita#DLAD_1_602-90" Type="http://schemas.openxmlformats.org/officeDocument/2006/relationships/hyperlink" Id="rId26"/>
    <Relationship TargetMode="External" Target="1.602-91.dita#DLAD_1_602-91" Type="http://schemas.openxmlformats.org/officeDocument/2006/relationships/hyperlink" Id="rId27"/>
    <Relationship TargetMode="External" Target="1.603-3-90.dita#DLAD_1_603-3-90" Type="http://schemas.openxmlformats.org/officeDocument/2006/relationships/hyperlink" Id="rId28"/>
    <Relationship TargetMode="External" Target="1.603-3-91.dita#DLAD_1_603-3-91" Type="http://schemas.openxmlformats.org/officeDocument/2006/relationships/hyperlink" Id="rId29"/>
    <Relationship TargetMode="External" Target="1.604.dita#DLAD_1_604" Type="http://schemas.openxmlformats.org/officeDocument/2006/relationships/hyperlink" Id="rId30"/>
    <Relationship TargetMode="External" Target="1.670.dita#DLAD_1_670" Type="http://schemas.openxmlformats.org/officeDocument/2006/relationships/hyperlink" Id="rId31"/>
    <Relationship TargetMode="External" Target="1.690.dita#DLAD_1_690" Type="http://schemas.openxmlformats.org/officeDocument/2006/relationships/hyperlink" Id="rId32"/>
    <Relationship TargetMode="External" Target="1.690-1.dita#DLAD_1_690-1" Type="http://schemas.openxmlformats.org/officeDocument/2006/relationships/hyperlink" Id="rId33"/>
    <Relationship TargetMode="External" Target="1.690-2.dita#DLAD_1_690-2" Type="http://schemas.openxmlformats.org/officeDocument/2006/relationships/hyperlink" Id="rId34"/>
    <Relationship TargetMode="External" Target="1.690-3.dita#DLAD_1_690-3" Type="http://schemas.openxmlformats.org/officeDocument/2006/relationships/hyperlink" Id="rId35"/>
    <Relationship TargetMode="External" Target="1.690-4.dita#DLAD_1_690-4" Type="http://schemas.openxmlformats.org/officeDocument/2006/relationships/hyperlink" Id="rId36"/>
    <Relationship TargetMode="External" Target="1.690-5.dita#DLAD_1_690-5" Type="http://schemas.openxmlformats.org/officeDocument/2006/relationships/hyperlink" Id="rId37"/>
    <Relationship TargetMode="External" Target="1.691.dita#DLAD_1_691" Type="http://schemas.openxmlformats.org/officeDocument/2006/relationships/hyperlink" Id="rId38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