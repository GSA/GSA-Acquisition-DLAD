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**ID__DLAD_1_602-91__ID**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1.602-91</w:t>
      </w:r>
      <w:r>
        <w:rPr>
          <w:rFonts w:ascii="Times New Roman" w:hAnsi="Times New Roman"/>
          <w:color w:val="000000"/>
          <w:sz w:val="31"/>
        </w:rPr>
        <w:t xml:space="preserve"> Nonappropriated funds.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DoD policy for contracting actions using nonappropriated funds is in DoD Directive (DoDD) 4105.67 and Army Regulation (AR) 215-4, Nonappropriated Fund Contracting.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