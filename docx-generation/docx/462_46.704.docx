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**ID__DLAD_46_704__ID**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46.704</w:t>
      </w:r>
      <w:r>
        <w:rPr>
          <w:rFonts w:ascii="Times New Roman" w:hAnsi="Times New Roman"/>
          <w:color w:val="000000"/>
          <w:sz w:val="31"/>
        </w:rPr>
        <w:t xml:space="preserve"> Authority for use of warranties.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may use additional FAR warranty clauses 52.246-17, 52.246-18, and 52.246-19, in manual or automated acquisitions, when the conditions in DFARS 246.704 are met.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