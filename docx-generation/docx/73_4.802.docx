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**ID__DLAD_4_802__ID**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4.802</w:t>
      </w:r>
      <w:r>
        <w:rPr>
          <w:rFonts w:ascii="Times New Roman" w:hAnsi="Times New Roman"/>
          <w:color w:val="000000"/>
          <w:sz w:val="31"/>
        </w:rPr>
        <w:t xml:space="preserve"> Contract files.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DLR sites shall follow the processes and systems at the Military Services sites.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