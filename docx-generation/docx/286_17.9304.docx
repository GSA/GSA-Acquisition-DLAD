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**ID__DLAD_17_9304__ID**</w:t>
      </w:r>
    </w:p>
    <w:p>
      <w:pPr>
        <w:pStyle w:val="Heading3"/>
        <w:spacing w:after="199"/>
        <w:ind w:left="120"/>
        <w:jc w:val="left"/>
      </w:pPr>
      <w:r>
        <w:rPr>
          <w:rFonts w:ascii="Times New Roman" w:hAnsi="Times New Roman"/>
          <w:color w:val="000000"/>
          <w:sz w:val="31"/>
        </w:rPr>
        <w:t>17.9304</w:t>
      </w:r>
      <w:r>
        <w:rPr>
          <w:rFonts w:ascii="Times New Roman" w:hAnsi="Times New Roman"/>
          <w:color w:val="000000"/>
          <w:sz w:val="31"/>
        </w:rPr>
        <w:t xml:space="preserve"> Description/specifications, instructions to offerors, and evaluation factors.</w:t>
      </w:r>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at DLA Aviation, DLA Land and Maritime, and DLA Troop Support Construction &amp; Equipment (C&amp;E), Clothing &amp; Textile (C&amp;T), and Industrial Hardware (IH) shall include procurement note L19 in solicitations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L19 Surge and Sustainment (S&amp;S) – Capability Assessment Plan (CAP)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complete the CAP electronically using the </w:t>
      </w:r>
      <w:r>
        <w:rPr>
          <w:rFonts w:ascii="Times New Roman" w:hAnsi="Times New Roman"/>
          <w:b w:val="false"/>
          <w:i w:val="false"/>
          <w:color w:val="000000"/>
          <w:sz w:val="22"/>
          <w:u w:val="single"/>
        </w:rPr>
        <w:t>Worldwide Web Industrial Capabilities Program (WICAP)</w:t>
      </w:r>
      <w:r>
        <w:rPr>
          <w:rFonts w:ascii="Times New Roman" w:hAnsi="Times New Roman"/>
          <w:b w:val="false"/>
          <w:i w:val="false"/>
          <w:color w:val="000000"/>
          <w:sz w:val="22"/>
        </w:rPr>
        <w:t xml:space="preserv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website.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at DLA Troop Support Medical shall include procurement note L20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(JUN 2020)</w:t>
      </w:r>
    </w:p>
    <w:p>
      <w:pPr>
        <w:pBdr>
          <w:top w:space="5"/>
          <w:left w:space="5"/>
          <w:bottom w:space="5"/>
          <w:right w:space="5"/>
        </w:pBdr>
        <w:spacing w:after="0"/>
        <w:ind w:left="225"/>
        <w:jc w:val="left"/>
      </w:pPr>
      <w:r>
        <w:rPr>
          <w:rFonts w:ascii="Times New Roman" w:hAnsi="Times New Roman"/>
          <w:b w:val="false"/>
          <w:i w:val="false"/>
          <w:color w:val="000000"/>
          <w:sz w:val="22"/>
        </w:rPr>
        <w:t>Offerors shall complete the CAP electronically using the Industrial Preparedness System (IPSYS) Industrial Capability Survey Tool through the DLA Troop Support DMM Online Directorate of Medical Materiel, single sign-on application website atDLA Troop Support Medical Materiel DMM Online(https://www.medical.dla.mil/WAM/Account/LogOn).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w:p>
      <w:pPr>
        <w:pBdr>
          <w:top w:space="5"/>
          <w:left w:space="5"/>
          <w:bottom w:space="5"/>
          <w:right w:space="5"/>
        </w:pBdr>
        <w:spacing w:after="0"/>
        <w:ind w:left="225"/>
        <w:jc w:val="left"/>
      </w:pPr>
      <w:r>
        <w:rPr>
          <w:rFonts w:ascii="Times New Roman" w:hAnsi="Times New Roman"/>
          <w:b/>
          <w:i w:val="false"/>
          <w:color w:val="000000"/>
          <w:sz w:val="22"/>
        </w:rPr>
        <w:t>17.9305 Warstopper Program Material Buffer Availability.</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include procurement note C07 in solicitations and long-term supply contracts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helps decrease lead times for raw material to support defense contracts relating to military systems with a wartime requirement.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Worldwide Web Industrial Capabilities Program (WICAP)</w:t>
        </w:r>
      </w:hyperlink>
      <w:r>
        <w:rPr>
          <w:rFonts w:ascii="Times New Roman" w:hAnsi="Times New Roman"/>
          <w:b w:val="false"/>
          <w:i w:val="false"/>
          <w:color w:val="000000"/>
          <w:sz w:val="22"/>
        </w:rPr>
        <w:t xml:space="preserve"> website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identifies current material buffer suppliers and materials.If buffer material is unavailable or the quantity of material is inadequate to complete the requirement, the contractor shall contact the contracting officer representative (COR) for guidance. When a buffer is established, the contractor shall use the following process to submit requests for buffer material. A defense contractor (or sub-tier contractor supporting a prime contractor) with a current, active U.S. Government contract shall submit a valid request to use buffer material to the COR for the respective buffer material. The COR will review the submittal and approve or disapprove the request. The contractor shall include the following information in the request:</w:t>
      </w:r>
    </w:p>
    <w:p>
      <w:pPr>
        <w:pBdr>
          <w:top w:space="5"/>
          <w:left w:space="5"/>
          <w:bottom w:space="5"/>
          <w:right w:space="5"/>
        </w:pBdr>
        <w:spacing w:after="0"/>
        <w:ind w:left="225"/>
        <w:jc w:val="left"/>
      </w:pPr>
      <w:r>
        <w:rPr>
          <w:rFonts w:ascii="Times New Roman" w:hAnsi="Times New Roman"/>
          <w:b w:val="false"/>
          <w:i w:val="false"/>
          <w:color w:val="000000"/>
          <w:sz w:val="22"/>
        </w:rPr>
        <w:t>(a) Requestor’s name;</w:t>
      </w:r>
    </w:p>
    <w:p>
      <w:pPr>
        <w:pBdr>
          <w:top w:space="5"/>
          <w:left w:space="5"/>
          <w:bottom w:space="5"/>
          <w:right w:space="5"/>
        </w:pBdr>
        <w:spacing w:after="0"/>
        <w:ind w:left="225"/>
        <w:jc w:val="left"/>
      </w:pPr>
      <w:r>
        <w:rPr>
          <w:rFonts w:ascii="Times New Roman" w:hAnsi="Times New Roman"/>
          <w:b w:val="false"/>
          <w:i w:val="false"/>
          <w:color w:val="000000"/>
          <w:sz w:val="22"/>
        </w:rPr>
        <w:t>(b) U.S. Government contract number;</w:t>
      </w:r>
    </w:p>
    <w:p>
      <w:pPr>
        <w:pBdr>
          <w:top w:space="5"/>
          <w:left w:space="5"/>
          <w:bottom w:space="5"/>
          <w:right w:space="5"/>
        </w:pBdr>
        <w:spacing w:after="0"/>
        <w:ind w:left="225"/>
        <w:jc w:val="left"/>
      </w:pPr>
      <w:r>
        <w:rPr>
          <w:rFonts w:ascii="Times New Roman" w:hAnsi="Times New Roman"/>
          <w:b w:val="false"/>
          <w:i w:val="false"/>
          <w:color w:val="000000"/>
          <w:sz w:val="22"/>
        </w:rPr>
        <w:t>(c) Defense Priorities and Allocations System (DPAS) rating;</w:t>
      </w:r>
    </w:p>
    <w:p>
      <w:pPr>
        <w:pBdr>
          <w:top w:space="5"/>
          <w:left w:space="5"/>
          <w:bottom w:space="5"/>
          <w:right w:space="5"/>
        </w:pBdr>
        <w:spacing w:after="0"/>
        <w:ind w:left="225"/>
        <w:jc w:val="left"/>
      </w:pPr>
      <w:r>
        <w:rPr>
          <w:rFonts w:ascii="Times New Roman" w:hAnsi="Times New Roman"/>
          <w:b w:val="false"/>
          <w:i w:val="false"/>
          <w:color w:val="000000"/>
          <w:sz w:val="22"/>
        </w:rPr>
        <w:t>(d) Material specification;</w:t>
      </w:r>
    </w:p>
    <w:p>
      <w:pPr>
        <w:pBdr>
          <w:top w:space="5"/>
          <w:left w:space="5"/>
          <w:bottom w:space="5"/>
          <w:right w:space="5"/>
        </w:pBdr>
        <w:spacing w:after="0"/>
        <w:ind w:left="225"/>
        <w:jc w:val="left"/>
      </w:pPr>
      <w:r>
        <w:rPr>
          <w:rFonts w:ascii="Times New Roman" w:hAnsi="Times New Roman"/>
          <w:b w:val="false"/>
          <w:i w:val="false"/>
          <w:color w:val="000000"/>
          <w:sz w:val="22"/>
        </w:rPr>
        <w:t>(e) Quantity required;</w:t>
      </w:r>
    </w:p>
    <w:p>
      <w:pPr>
        <w:pBdr>
          <w:top w:space="5"/>
          <w:left w:space="5"/>
          <w:bottom w:space="5"/>
          <w:right w:space="5"/>
        </w:pBdr>
        <w:spacing w:after="0"/>
        <w:ind w:left="225"/>
        <w:jc w:val="left"/>
      </w:pPr>
      <w:r>
        <w:rPr>
          <w:rFonts w:ascii="Times New Roman" w:hAnsi="Times New Roman"/>
          <w:b w:val="false"/>
          <w:i w:val="false"/>
          <w:color w:val="000000"/>
          <w:sz w:val="22"/>
        </w:rPr>
        <w:t>(f) Required delivery date; and</w:t>
      </w:r>
    </w:p>
    <w:p>
      <w:pPr>
        <w:pBdr>
          <w:top w:space="5"/>
          <w:left w:space="5"/>
          <w:bottom w:space="5"/>
          <w:right w:space="5"/>
        </w:pBdr>
        <w:spacing w:after="0"/>
        <w:ind w:left="225"/>
        <w:jc w:val="left"/>
      </w:pPr>
      <w:r>
        <w:rPr>
          <w:rFonts w:ascii="Times New Roman" w:hAnsi="Times New Roman"/>
          <w:b w:val="false"/>
          <w:i w:val="false"/>
          <w:color w:val="000000"/>
          <w:sz w:val="22"/>
        </w:rPr>
        <w:t>(g)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contractor requesting access to the buffer material and the material buffer contractor, the material buffer contractor is authorized to enter into a contract to provide material from the buffer after the COR approves a valid request. The contractor shall include this action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The material price for contractors accessing the material buffer is the material price identified in any pre-existing contract with the material buffer contractor. The material price for contractors with no pre-existing contract with the material buffer contractor is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Solicitations issued by DLA Troop Support Medical must include procurement note L20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(FEB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must complete the CAP electronically using the industrial preparedness system (IPSYS) industrial capability survey tool through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DMM online Directorate of Medical Materiel</w:t>
        </w:r>
      </w:hyperlink>
      <w:r>
        <w:rPr>
          <w:rFonts w:ascii="Times New Roman" w:hAnsi="Times New Roman"/>
          <w:b w:val="false"/>
          <w:i w:val="false"/>
          <w:color w:val="000000"/>
          <w:sz w:val="22"/>
        </w:rPr>
        <w:t>, single sign-on application website at</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https://www.medical.dla.mil/registration/consent/default.aspx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 * * *</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ibms.dape.dla.mil/wicap" Type="http://schemas.openxmlformats.org/officeDocument/2006/relationships/hyperlink" Id="rId4"/>
    <Relationship TargetMode="External" Target="https://ibms.dape.dla.mil/wicap" Type="http://schemas.openxmlformats.org/officeDocument/2006/relationships/hyperlink" Id="rId5"/>
    <Relationship TargetMode="External" Target="https://ibms.dape.dla.mil/wicap" Type="http://schemas.openxmlformats.org/officeDocument/2006/relationships/hyperlink" Id="rId6"/>
    <Relationship TargetMode="External" Target="https://www.medical.dla.mil/registration/consent/default.aspx" Type="http://schemas.openxmlformats.org/officeDocument/2006/relationships/hyperlink" Id="rId7"/>
    <Relationship TargetMode="External" Target="https://www.medical.dla.mil/registration/consent/default.aspx"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