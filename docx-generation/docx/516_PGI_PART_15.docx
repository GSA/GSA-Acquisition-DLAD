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**ID__DLAD_PGI_PART_15__ID**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PGI PART 15</w:t>
      </w:r>
      <w:r>
        <w:rPr>
          <w:rFonts w:ascii="Times New Roman" w:hAnsi="Times New Roman"/>
          <w:color w:val="000000"/>
        </w:rPr>
        <w:t xml:space="preserve"> –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SUBPART 15.4 – CONTRACT PRICING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15.403-3 Requiring data other than certified cost or pricing data.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GI_SUBPART_15.4.dita#DLAD_PGI_SUBPART_15_4" Type="http://schemas.openxmlformats.org/officeDocument/2006/relationships/hyperlink" Id="rId4"/>
    <Relationship TargetMode="External" Target="PGI_15.403-3.dita#DLAD_PGI_15_403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