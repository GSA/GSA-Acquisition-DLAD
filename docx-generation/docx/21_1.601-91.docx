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**ID__DLAD_1_601-91__ID**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1.601-91</w:t>
      </w:r>
      <w:r>
        <w:rPr>
          <w:rFonts w:ascii="Times New Roman" w:hAnsi="Times New Roman"/>
          <w:color w:val="000000"/>
          <w:sz w:val="31"/>
        </w:rPr>
        <w:t xml:space="preserve"> Contract Quality Review (CQR)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CQR Program is a formal data-driven evaluation of quality performance to predetermined standards and the presentation of that evaluation in a manner that induces change towards improved contract quality. This continuous review cycle, using a standardized checklist, collects and maintains data to enable enterprise oversight, decision making, and corrective action planning. The CQR is synchronized with Contracting Officer (KO) Warrant Program reviews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procedures associated with CQR Program roles and responsibilities, 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DLAM 5025.03, Contract Quality Review (CQR)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https://issue-p.dla.mil/Published_Issuances/5025.03.pdf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.602-90.dita#DLAD_1_602-90" Type="http://schemas.openxmlformats.org/officeDocument/2006/relationships/hyperlink" Id="rId4"/>
    <Relationship TargetMode="External" Target="https://issue-p.dla.mil/Published_Issuances/5025.03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