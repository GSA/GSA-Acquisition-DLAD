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**ID__DLAD_7_105__ID**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7.105</w:t>
      </w:r>
      <w:r>
        <w:rPr>
          <w:rFonts w:ascii="Times New Roman" w:hAnsi="Times New Roman"/>
          <w:color w:val="000000"/>
          <w:sz w:val="31"/>
        </w:rPr>
        <w:t xml:space="preserve"> Contents of written acquisition plans.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(b)(1)(iv) For any bundled requirement, contracting officers shall—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Notify the DLA Office of Small Business Programs (OSBP) for acquisitions valued over $2 million prior to acquisition plan approval;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Regardless of dollar value, document on the DD Form 2579, Small Business Coordination Record, the impact of any bundling that might adversely affect participation of small businesses in the acquisition;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Attach the list of incumbent contractors and contracts affected by the bundling to the DD Form 2579.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