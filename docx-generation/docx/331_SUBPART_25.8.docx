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25.8</w:t>
      </w:r>
      <w:r>
        <w:rPr>
          <w:rFonts w:ascii="Times New Roman" w:hAnsi="Times New Roman"/>
          <w:color w:val="000000"/>
          <w:sz w:val="36"/>
        </w:rPr>
        <w:t xml:space="preserve"> – OTHER INTERNATIONAL AGREEMENTS AND COORDINATION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9, 2018 through PROCLTR 18-10)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