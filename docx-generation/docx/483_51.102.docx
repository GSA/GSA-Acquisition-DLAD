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**ID__DLAD_51_102__ID**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51.102</w:t>
      </w:r>
      <w:r>
        <w:rPr>
          <w:rFonts w:ascii="Times New Roman" w:hAnsi="Times New Roman"/>
          <w:color w:val="000000"/>
          <w:sz w:val="31"/>
        </w:rPr>
        <w:t xml:space="preserve"> Authorization to use Government supply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(e)(4) Contractor access to DLA sources of supply is limited to DLA-managed national stock numbered (NSN) or part numbered (P/N) items provided to DoD customers specifically authorized under a DLA contract that will use a DLA supply source. The contract should specify any ceiling quantities that may apply to an item. The rationale supporting the decision to authorize use of a DLA source of supply will be coordinated with the managing contracting activity, documented in writing for each NSN or P/N, signed by the contracting officer authorizing use of the DLA supply source, approved by the CCO, and included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