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**ID__DLAD_SUBPART_11_4__ID**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11.4</w:t>
      </w:r>
      <w:r>
        <w:rPr>
          <w:rFonts w:ascii="Times New Roman" w:hAnsi="Times New Roman"/>
          <w:color w:val="000000"/>
          <w:sz w:val="36"/>
        </w:rPr>
        <w:t xml:space="preserve"> – DELIVERY OR PERFORMANCE SCHEDULES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9, 2016 through PROCLTR 2016-09)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