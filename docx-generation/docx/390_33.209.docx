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**ID__DLAD_33_209__ID**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33.209</w:t>
      </w:r>
      <w:r>
        <w:rPr>
          <w:rFonts w:ascii="Times New Roman" w:hAnsi="Times New Roman"/>
          <w:color w:val="000000"/>
          <w:sz w:val="31"/>
        </w:rPr>
        <w:t xml:space="preserve"> Suspected fraudulent claims.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Referrals shall be made to procuring organization Office of Counsel for appropriate action.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