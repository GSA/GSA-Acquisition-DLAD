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**ID__DLAD_13_402__ID**</w:t>
      </w:r>
    </w:p>
    <w:p>
      <w:pPr>
        <w:pStyle w:val="Heading3"/>
        <w:spacing w:after="199"/>
        <w:ind w:left="120"/>
        <w:jc w:val="left"/>
      </w:pPr>
      <w:r>
        <w:rPr>
          <w:rFonts w:ascii="Times New Roman" w:hAnsi="Times New Roman"/>
          <w:color w:val="000000"/>
          <w:sz w:val="31"/>
        </w:rPr>
        <w:t>13.402</w:t>
      </w:r>
      <w:r>
        <w:rPr>
          <w:rFonts w:ascii="Times New Roman" w:hAnsi="Times New Roman"/>
          <w:color w:val="000000"/>
          <w:sz w:val="31"/>
        </w:rPr>
        <w:t xml:space="preserve"> Conditions for use.</w:t>
      </w:r>
    </w:p>
    <w:p>
      <w:pPr>
        <w:pBdr>
          <w:top w:space="5"/>
          <w:left w:space="5"/>
          <w:bottom w:space="5"/>
          <w:right w:space="5"/>
        </w:pBdr>
        <w:spacing w:after="0"/>
        <w:ind w:left="225"/>
        <w:jc w:val="left"/>
      </w:pPr>
      <w:r>
        <w:rPr>
          <w:rFonts w:ascii="Times New Roman" w:hAnsi="Times New Roman"/>
          <w:b w:val="false"/>
          <w:i w:val="false"/>
          <w:color w:val="000000"/>
          <w:sz w:val="22"/>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rFonts w:ascii="Times New Roman" w:hAnsi="Times New Roman"/>
          <w:b/>
          <w:i w:val="false"/>
          <w:color w:val="000000"/>
          <w:sz w:val="22"/>
        </w:rPr>
        <w:t>.)</w:t>
      </w:r>
      <w:r>
        <w:rPr>
          <w:rFonts w:ascii="Times New Roman" w:hAnsi="Times New Roman"/>
          <w:b w:val="false"/>
          <w:i w:val="false"/>
          <w:color w:val="000000"/>
          <w:sz w:val="22"/>
        </w:rP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hyperlink r:id="rId4">
        <w:r>
          <w:rPr>
            <w:rStyle w:val="Hyperlink"/>
            <w:rFonts w:ascii="Times New Roman" w:hAnsi="Times New Roman"/>
            <w:b w:val="false"/>
            <w:i w:val="false"/>
            <w:color w:val="0000ff"/>
            <w:sz w:val="22"/>
            <w:u w:val="single"/>
          </w:rPr>
          <w:t>17.9500</w:t>
        </w:r>
      </w:hyperlink>
      <w:r>
        <w:rPr>
          <w:rFonts w:ascii="Times New Roman" w:hAnsi="Times New Roman"/>
          <w:b w:val="false"/>
          <w:i w:val="false"/>
          <w:color w:val="000000"/>
          <w:sz w:val="22"/>
        </w:rPr>
        <w:t>) are prime vendor programs for purposes of these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 Procuring organizations shall follow internal control procedures at </w:t>
      </w:r>
      <w:hyperlink r:id="rId5">
        <w:r>
          <w:rPr>
            <w:rStyle w:val="Hyperlink"/>
            <w:rFonts w:ascii="Times New Roman" w:hAnsi="Times New Roman"/>
            <w:b w:val="false"/>
            <w:i w:val="false"/>
            <w:color w:val="0000ff"/>
            <w:sz w:val="22"/>
            <w:u w:val="single"/>
          </w:rPr>
          <w:t>PGI 13.402</w:t>
        </w:r>
      </w:hyperlink>
      <w:r>
        <w:rPr>
          <w:rFonts w:ascii="Times New Roman" w:hAnsi="Times New Roman"/>
          <w:b w:val="false"/>
          <w:i w:val="false"/>
          <w:color w:val="000000"/>
          <w:sz w:val="22"/>
        </w:rPr>
        <w:t>(f) to monitor contract actions using fast payment procedures. Contracting officers, contract compliance offices, and procurement policy offices shall ensure compliance with these controls.</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shall only use fast payment procedures for—</w:t>
      </w:r>
    </w:p>
    <w:p>
      <w:pPr>
        <w:pBdr>
          <w:top w:space="5"/>
          <w:left w:space="5"/>
          <w:bottom w:space="5"/>
          <w:right w:space="5"/>
        </w:pBdr>
        <w:spacing w:after="0"/>
        <w:ind w:left="585"/>
        <w:jc w:val="left"/>
      </w:pPr>
      <w:r>
        <w:rPr>
          <w:rFonts w:ascii="Times New Roman" w:hAnsi="Times New Roman"/>
          <w:b w:val="false"/>
          <w:i w:val="false"/>
          <w:color w:val="000000"/>
          <w:sz w:val="22"/>
        </w:rPr>
        <w:t>(1) OCONUS DLA Direct shipments supporting Forward Stock Locations (FSL) initiatives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(2) OCONUS Customer Direct shipments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(3) Customer Direct shipments to Consolidated Containerization Points (CCPs) if the Government will conduct inspection and acceptance at destination.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7.9500.dita#DLAD_17_9500" Type="http://schemas.openxmlformats.org/officeDocument/2006/relationships/hyperlink" Id="rId4"/>
    <Relationship TargetMode="External" Target="PGI_13.402.dita#DLAD_PGI_13_402"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