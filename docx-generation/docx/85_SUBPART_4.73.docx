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**ID__DLAD_SUBPART_4_73__ID**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4.73</w:t>
      </w:r>
      <w:r>
        <w:rPr>
          <w:rFonts w:ascii="Times New Roman" w:hAnsi="Times New Roman"/>
          <w:color w:val="000000"/>
          <w:sz w:val="36"/>
        </w:rPr>
        <w:t xml:space="preserve"> —SAFEGUARDING COVERED DEFENSE INFORMATION AND CYBER INCIDENT REPORTING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April 30,</w:t>
      </w:r>
      <w:r>
        <w:rPr>
          <w:rFonts w:ascii="Times New Roman" w:hAnsi="Times New Roman"/>
          <w:b w:val="false"/>
          <w:i/>
          <w:color w:val="000000"/>
          <w:sz w:val="22"/>
        </w:rPr>
        <w:t>2021 through</w:t>
      </w:r>
      <w:r>
        <w:rPr>
          <w:rFonts w:ascii="Times New Roman" w:hAnsi="Times New Roman"/>
          <w:b w:val="false"/>
          <w:i/>
          <w:color w:val="000000"/>
          <w:sz w:val="22"/>
        </w:rPr>
        <w:t>PROCLTR 2021-10)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