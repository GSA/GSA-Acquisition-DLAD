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**ID__DLAD_53_213-92__ID**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53.213-92</w:t>
      </w:r>
      <w:r>
        <w:rPr>
          <w:rFonts w:ascii="Times New Roman" w:hAnsi="Times New Roman"/>
          <w:i w:val="false"/>
          <w:color w:val="000000"/>
          <w:sz w:val="31"/>
        </w:rPr>
        <w:t xml:space="preserve"> Request for Quotation (DLA Form 1231).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This form is used against automated simplified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